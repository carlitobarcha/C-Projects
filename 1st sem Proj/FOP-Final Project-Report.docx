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anchor distT="0" distB="0" distL="0" distR="0" simplePos="0" relativeHeight="251660288" behindDoc="1" locked="0" layoutInCell="1" allowOverlap="1">
            <wp:simplePos x="0" y="0"/>
            <wp:positionH relativeFrom="page">
              <wp:posOffset>546100</wp:posOffset>
            </wp:positionH>
            <wp:positionV relativeFrom="page">
              <wp:posOffset>489585</wp:posOffset>
            </wp:positionV>
            <wp:extent cx="855980" cy="640080"/>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6"/>
                    <a:srcRect/>
                    <a:stretch>
                      <a:fillRect/>
                    </a:stretch>
                  </pic:blipFill>
                  <pic:spPr>
                    <a:xfrm>
                      <a:off x="0" y="0"/>
                      <a:ext cx="855972" cy="640253"/>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mc:AlternateContent>
          <mc:Choice Requires="wps">
            <w:drawing>
              <wp:inline distT="0" distB="0" distL="0" distR="0">
                <wp:extent cx="5967095" cy="268605"/>
                <wp:effectExtent l="0" t="0" r="0" b="0"/>
                <wp:docPr id="5" name="Rectangles 5"/>
                <wp:cNvGraphicFramePr/>
                <a:graphic xmlns:a="http://schemas.openxmlformats.org/drawingml/2006/main">
                  <a:graphicData uri="http://schemas.microsoft.com/office/word/2010/wordprocessingShape">
                    <wps:wsp>
                      <wps:cNvSpPr/>
                      <wps:spPr>
                        <a:xfrm>
                          <a:off x="2391028" y="3655540"/>
                          <a:ext cx="5909945" cy="248920"/>
                        </a:xfrm>
                        <a:prstGeom prst="rect">
                          <a:avLst/>
                        </a:prstGeom>
                        <a:noFill/>
                        <a:ln w="19050" cap="flat" cmpd="sng">
                          <a:solidFill>
                            <a:srgbClr val="000000"/>
                          </a:solidFill>
                          <a:prstDash val="solid"/>
                          <a:miter lim="800000"/>
                          <a:headEnd type="none" w="sm" len="sm"/>
                          <a:tailEnd type="none" w="sm" len="sm"/>
                        </a:ln>
                      </wps:spPr>
                      <wps:txbx>
                        <w:txbxContent>
                          <w:p>
                            <w:pPr>
                              <w:spacing w:before="20" w:after="0" w:line="240" w:lineRule="auto"/>
                              <w:ind w:left="2493" w:right="0" w:firstLine="2493"/>
                              <w:jc w:val="left"/>
                            </w:pPr>
                            <w:r>
                              <w:rPr>
                                <w:rFonts w:ascii="Times New Roman" w:hAnsi="Times New Roman" w:eastAsia="Times New Roman" w:cs="Times New Roman"/>
                                <w:b/>
                                <w:i w:val="0"/>
                                <w:smallCaps w:val="0"/>
                                <w:strike w:val="0"/>
                                <w:color w:val="000000"/>
                                <w:sz w:val="28"/>
                                <w:vertAlign w:val="baseline"/>
                              </w:rPr>
                              <w:t>COMPUTER SCIENCE DEPARTMENT</w:t>
                            </w:r>
                          </w:p>
                        </w:txbxContent>
                      </wps:txbx>
                      <wps:bodyPr spcFirstLastPara="1" wrap="square" lIns="0" tIns="0" rIns="0" bIns="0" anchor="t" anchorCtr="0">
                        <a:noAutofit/>
                      </wps:bodyPr>
                    </wps:wsp>
                  </a:graphicData>
                </a:graphic>
              </wp:inline>
            </w:drawing>
          </mc:Choice>
          <mc:Fallback>
            <w:pict>
              <v:rect id="_x0000_s1026" o:spid="_x0000_s1026" o:spt="1" style="height:21.15pt;width:469.85pt;" filled="f" stroked="t" coordsize="21600,21600" o:gfxdata="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g9cebUAAAABAEAAA8AAAAAAAAAAQAgAAAAIgAAAGRycy9kb3du&#10;cmV2LnhtbFBLAQIUABQAAAAIAIdO4kBGrgtTPAIAAIgEAAAOAAAAAAAAAAEAIAAAACMBAABkcnMv&#10;ZTJvRG9jLnhtbFBLBQYAAAAABgAGAFkBAADRBQAAAAA=&#10;">
                <v:fill on="f" focussize="0,0"/>
                <v:stroke weight="1.5pt" color="#000000" miterlimit="8" joinstyle="miter" startarrowwidth="narrow" startarrowlength="short" endarrowwidth="narrow" endarrowlength="short"/>
                <v:imagedata o:title=""/>
                <o:lock v:ext="edit" aspectratio="f"/>
                <v:textbox inset="0mm,0mm,0mm,0mm">
                  <w:txbxContent>
                    <w:p>
                      <w:pPr>
                        <w:spacing w:before="20" w:after="0" w:line="240" w:lineRule="auto"/>
                        <w:ind w:left="2493" w:right="0" w:firstLine="2493"/>
                        <w:jc w:val="left"/>
                      </w:pPr>
                      <w:r>
                        <w:rPr>
                          <w:rFonts w:ascii="Times New Roman" w:hAnsi="Times New Roman" w:eastAsia="Times New Roman" w:cs="Times New Roman"/>
                          <w:b/>
                          <w:i w:val="0"/>
                          <w:smallCaps w:val="0"/>
                          <w:strike w:val="0"/>
                          <w:color w:val="000000"/>
                          <w:sz w:val="28"/>
                          <w:vertAlign w:val="baseline"/>
                        </w:rPr>
                        <w:t>COMPUTER SCIENCE DEPARTMENT</w:t>
                      </w:r>
                    </w:p>
                  </w:txbxContent>
                </v:textbox>
                <w10:wrap type="none"/>
                <w10:anchorlock/>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r>
        <mc:AlternateContent>
          <mc:Choice Requires="wps">
            <w:drawing>
              <wp:anchor distT="0" distB="0" distL="0" distR="0" simplePos="0" relativeHeight="251660288" behindDoc="0" locked="0" layoutInCell="1" allowOverlap="1">
                <wp:simplePos x="0" y="0"/>
                <wp:positionH relativeFrom="column">
                  <wp:posOffset>5880100</wp:posOffset>
                </wp:positionH>
                <wp:positionV relativeFrom="paragraph">
                  <wp:posOffset>127000</wp:posOffset>
                </wp:positionV>
                <wp:extent cx="22225" cy="22225"/>
                <wp:effectExtent l="0" t="0" r="0" b="0"/>
                <wp:wrapTopAndBottom/>
                <wp:docPr id="8" name="Freeform 8"/>
                <wp:cNvGraphicFramePr/>
                <a:graphic xmlns:a="http://schemas.openxmlformats.org/drawingml/2006/main">
                  <a:graphicData uri="http://schemas.microsoft.com/office/word/2010/wordprocessingShape">
                    <wps:wsp>
                      <wps:cNvSpPr/>
                      <wps:spPr>
                        <a:xfrm>
                          <a:off x="5326950" y="3779365"/>
                          <a:ext cx="38100" cy="1270"/>
                        </a:xfrm>
                        <a:custGeom>
                          <a:avLst/>
                          <a:gdLst/>
                          <a:ahLst/>
                          <a:cxnLst/>
                          <a:rect l="l" t="t" r="r" b="b"/>
                          <a:pathLst>
                            <a:path w="60" h="120000" extrusionOk="0">
                              <a:moveTo>
                                <a:pt x="0" y="0"/>
                              </a:moveTo>
                              <a:lnTo>
                                <a:pt x="6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463pt;margin-top:10pt;height:1.75pt;width:1.75pt;mso-wrap-distance-bottom:0pt;mso-wrap-distance-top:0pt;z-index:251660288;v-text-anchor:middle;mso-width-relative:page;mso-height-relative:page;" filled="f" stroked="t" coordsize="60,120000" o:gfxdata="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qvtPf2AAAAAkBAAAPAAAAAAAA&#10;AAEAIAAAACIAAABkcnMvZG93bnJldi54bWxQSwECFAAUAAAACACHTuJAy2zikIQCAABGBQAADgAA&#10;AAAAAAABACAAAAAnAQAAZHJzL2Uyb0RvYy54bWxQSwUGAAAAAAYABgBZAQAAHQYAAAAA&#10;" path="m0,0l60,0e">
                <v:fill on="f" focussize="0,0"/>
                <v:stroke color="#000000"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pStyle w:val="2"/>
        <w:tabs>
          <w:tab w:val="left" w:pos="8688"/>
          <w:tab w:val="left" w:pos="9477"/>
        </w:tabs>
        <w:spacing w:line="347" w:lineRule="auto"/>
        <w:ind w:left="6282" w:firstLine="0"/>
      </w:pPr>
      <w:r>
        <w:rPr>
          <w:rtl w:val="0"/>
        </w:rPr>
        <w:t>Total Marks:_________</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tabs>
          <w:tab w:val="left" w:pos="9557"/>
        </w:tabs>
        <w:ind w:left="5731" w:firstLine="0"/>
        <w:rPr>
          <w:rFonts w:ascii="Times New Roman" w:hAnsi="Times New Roman" w:eastAsia="Times New Roman" w:cs="Times New Roman"/>
          <w:sz w:val="32"/>
          <w:szCs w:val="32"/>
        </w:rPr>
      </w:pPr>
      <w:r>
        <w:rPr>
          <w:rFonts w:ascii="Times New Roman" w:hAnsi="Times New Roman" w:eastAsia="Times New Roman" w:cs="Times New Roman"/>
          <w:b/>
          <w:sz w:val="32"/>
          <w:szCs w:val="32"/>
          <w:rtl w:val="0"/>
        </w:rPr>
        <w:t xml:space="preserve">Obtained Marks: </w:t>
      </w:r>
      <w:r>
        <w:rPr>
          <w:rFonts w:ascii="Times New Roman" w:hAnsi="Times New Roman" w:eastAsia="Times New Roman" w:cs="Times New Roman"/>
          <w:sz w:val="32"/>
          <w:szCs w:val="32"/>
          <w:u w:val="single"/>
          <w:rtl w:val="0"/>
        </w:rPr>
        <w:t xml:space="preserve"> </w:t>
      </w:r>
      <w:r>
        <w:rPr>
          <w:rFonts w:ascii="Times New Roman" w:hAnsi="Times New Roman" w:eastAsia="Times New Roman" w:cs="Times New Roman"/>
          <w:sz w:val="32"/>
          <w:szCs w:val="32"/>
          <w:u w:val="single"/>
          <w:rtl w:val="0"/>
        </w:rPr>
        <w:tab/>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11"/>
        <w:ind w:firstLine="839"/>
      </w:pPr>
      <w:r>
        <w:rPr>
          <w:rtl w:val="0"/>
        </w:rPr>
        <w:t>Fundamentals of Programming</w:t>
      </w:r>
    </w:p>
    <w:p>
      <w:pPr>
        <w:spacing w:before="552"/>
        <w:ind w:left="838" w:right="860" w:firstLine="0"/>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u w:val="single"/>
          <w:rtl w:val="0"/>
        </w:rPr>
        <w:t>Final Project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35"/>
          <w:szCs w:val="35"/>
          <w:u w:val="none"/>
          <w:shd w:val="clear" w:fill="auto"/>
          <w:vertAlign w:val="baseline"/>
        </w:rPr>
      </w:pPr>
    </w:p>
    <w:p>
      <w:pPr>
        <w:pStyle w:val="2"/>
        <w:ind w:firstLine="260"/>
        <w:rPr>
          <w:rFonts w:hint="default"/>
          <w:lang w:val="en-US"/>
        </w:rPr>
      </w:pPr>
      <w:r>
        <w:rPr>
          <w:rtl w:val="0"/>
        </w:rPr>
        <w:t xml:space="preserve">Submitted To: Mr. </w:t>
      </w:r>
      <w:r>
        <mc:AlternateContent>
          <mc:Choice Requires="wps">
            <w:drawing>
              <wp:anchor distT="0" distB="0" distL="0" distR="0" simplePos="0" relativeHeight="251660288" behindDoc="0" locked="0" layoutInCell="1" allowOverlap="1">
                <wp:simplePos x="0" y="0"/>
                <wp:positionH relativeFrom="column">
                  <wp:posOffset>1511300</wp:posOffset>
                </wp:positionH>
                <wp:positionV relativeFrom="paragraph">
                  <wp:posOffset>254000</wp:posOffset>
                </wp:positionV>
                <wp:extent cx="22225" cy="22225"/>
                <wp:effectExtent l="0" t="0" r="0" b="0"/>
                <wp:wrapTopAndBottom/>
                <wp:docPr id="10" name="Freeform 10"/>
                <wp:cNvGraphicFramePr/>
                <a:graphic xmlns:a="http://schemas.openxmlformats.org/drawingml/2006/main">
                  <a:graphicData uri="http://schemas.microsoft.com/office/word/2010/wordprocessingShape">
                    <wps:wsp>
                      <wps:cNvSpPr/>
                      <wps:spPr>
                        <a:xfrm>
                          <a:off x="3164775" y="3779365"/>
                          <a:ext cx="4362450" cy="1270"/>
                        </a:xfrm>
                        <a:custGeom>
                          <a:avLst/>
                          <a:gdLst/>
                          <a:ahLst/>
                          <a:cxnLst/>
                          <a:rect l="l" t="t" r="r" b="b"/>
                          <a:pathLst>
                            <a:path w="6870" h="120000" extrusionOk="0">
                              <a:moveTo>
                                <a:pt x="0" y="0"/>
                              </a:moveTo>
                              <a:lnTo>
                                <a:pt x="687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19pt;margin-top:20pt;height:1.75pt;width:1.75pt;mso-wrap-distance-bottom:0pt;mso-wrap-distance-top:0pt;z-index:251660288;v-text-anchor:middle;mso-width-relative:page;mso-height-relative:page;" filled="f" stroked="t" coordsize="6870,120000" o:gfxdata="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cBT0T2gAAAAkBAAAP&#10;AAAAAAAAAAEAIAAAACIAAABkcnMvZG93bnJldi54bWxQSwECFAAUAAAACACHTuJAu/bX2YgCAABO&#10;BQAADgAAAAAAAAABACAAAAApAQAAZHJzL2Uyb0RvYy54bWxQSwUGAAAAAAYABgBZAQAAIwYAAAAA&#10;" path="m0,0l6870,0e">
                <v:fill on="f" focussize="0,0"/>
                <v:stroke color="#000000"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w:rPr>
          <w:rFonts w:hint="default"/>
          <w:lang w:val="en-US"/>
        </w:rPr>
        <w:t>Sultan Ahmed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1"/>
          <w:szCs w:val="21"/>
          <w:u w:val="none"/>
          <w:shd w:val="clear" w:fill="auto"/>
          <w:vertAlign w:val="baseline"/>
        </w:rPr>
      </w:pPr>
    </w:p>
    <w:p>
      <w:pPr>
        <w:spacing w:before="86"/>
        <w:ind w:left="260" w:firstLine="0"/>
        <w:rPr>
          <w:rFonts w:hint="default" w:ascii="Times New Roman" w:hAnsi="Times New Roman" w:eastAsia="Times New Roman" w:cs="Times New Roman"/>
          <w:b/>
          <w:sz w:val="26"/>
          <w:szCs w:val="26"/>
          <w:lang w:val="en-US"/>
        </w:rPr>
      </w:pPr>
      <w:r>
        <w:rPr>
          <w:rFonts w:ascii="Times New Roman" w:hAnsi="Times New Roman" w:eastAsia="Times New Roman" w:cs="Times New Roman"/>
          <w:b/>
          <w:sz w:val="32"/>
          <w:szCs w:val="32"/>
          <w:rtl w:val="0"/>
        </w:rPr>
        <w:t>Student Name</w:t>
      </w:r>
      <w:r>
        <w:rPr>
          <w:rFonts w:hint="default" w:ascii="Times New Roman" w:hAnsi="Times New Roman" w:eastAsia="Times New Roman" w:cs="Times New Roman"/>
          <w:b/>
          <w:sz w:val="32"/>
          <w:szCs w:val="32"/>
          <w:rtl w:val="0"/>
          <w:lang w:val="en-US"/>
        </w:rPr>
        <w:t>s</w:t>
      </w:r>
      <w:r>
        <w:rPr>
          <w:rFonts w:ascii="Times New Roman" w:hAnsi="Times New Roman" w:eastAsia="Times New Roman" w:cs="Times New Roman"/>
          <w:b/>
          <w:sz w:val="32"/>
          <w:szCs w:val="32"/>
          <w:rtl w:val="0"/>
        </w:rPr>
        <w:t xml:space="preserve">: </w:t>
      </w:r>
      <w:r>
        <mc:AlternateContent>
          <mc:Choice Requires="wps">
            <w:drawing>
              <wp:anchor distT="0" distB="0" distL="0" distR="0" simplePos="0" relativeHeight="251660288" behindDoc="0" locked="0" layoutInCell="1" allowOverlap="1">
                <wp:simplePos x="0" y="0"/>
                <wp:positionH relativeFrom="column">
                  <wp:posOffset>1511300</wp:posOffset>
                </wp:positionH>
                <wp:positionV relativeFrom="paragraph">
                  <wp:posOffset>304800</wp:posOffset>
                </wp:positionV>
                <wp:extent cx="22225" cy="22225"/>
                <wp:effectExtent l="0" t="0" r="0" b="0"/>
                <wp:wrapTopAndBottom/>
                <wp:docPr id="9" name="Freeform 9"/>
                <wp:cNvGraphicFramePr/>
                <a:graphic xmlns:a="http://schemas.openxmlformats.org/drawingml/2006/main">
                  <a:graphicData uri="http://schemas.microsoft.com/office/word/2010/wordprocessingShape">
                    <wps:wsp>
                      <wps:cNvSpPr/>
                      <wps:spPr>
                        <a:xfrm>
                          <a:off x="3155250" y="3779365"/>
                          <a:ext cx="4381500" cy="1270"/>
                        </a:xfrm>
                        <a:custGeom>
                          <a:avLst/>
                          <a:gdLst/>
                          <a:ahLst/>
                          <a:cxnLst/>
                          <a:rect l="l" t="t" r="r" b="b"/>
                          <a:pathLst>
                            <a:path w="6900" h="120000" extrusionOk="0">
                              <a:moveTo>
                                <a:pt x="0" y="0"/>
                              </a:moveTo>
                              <a:lnTo>
                                <a:pt x="69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19pt;margin-top:24pt;height:1.75pt;width:1.75pt;mso-wrap-distance-bottom:0pt;mso-wrap-distance-top:0pt;z-index:251660288;v-text-anchor:middle;mso-width-relative:page;mso-height-relative:page;" filled="f" stroked="t" coordsize="6900,120000" o:gfxdata="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HXjG02QAAAAkBAAAPAAAA&#10;AAAAAAEAIAAAACIAAABkcnMvZG93bnJldi54bWxQSwECFAAUAAAACACHTuJAh50CUYYCAABMBQAA&#10;DgAAAAAAAAABACAAAAAoAQAAZHJzL2Uyb0RvYy54bWxQSwUGAAAAAAYABgBZAQAAIAYAAAAA&#10;" path="m0,0l6900,0e">
                <v:fill on="f" focussize="0,0"/>
                <v:stroke color="#000000"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r>
        <w:rPr>
          <w:rFonts w:hint="default" w:ascii="Times New Roman" w:hAnsi="Times New Roman" w:eastAsia="Times New Roman" w:cs="Times New Roman"/>
          <w:b/>
          <w:sz w:val="32"/>
          <w:szCs w:val="32"/>
          <w:rtl w:val="0"/>
          <w:lang w:val="en-US"/>
        </w:rPr>
        <w:t>Khalid abbas , Furqan Maqbool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1"/>
          <w:szCs w:val="21"/>
          <w:u w:val="none"/>
          <w:shd w:val="clear" w:fill="auto"/>
          <w:vertAlign w:val="baseline"/>
        </w:rPr>
      </w:pPr>
    </w:p>
    <w:p>
      <w:pPr>
        <w:pStyle w:val="2"/>
        <w:spacing w:before="86"/>
        <w:ind w:firstLine="260"/>
        <w:rPr>
          <w:rFonts w:hint="default"/>
          <w:lang w:val="en-US"/>
        </w:rPr>
      </w:pPr>
      <w:r>
        <w:rPr>
          <w:rtl w:val="0"/>
        </w:rPr>
        <w:t>Reg. Number</w:t>
      </w:r>
      <w:r>
        <w:rPr>
          <w:rFonts w:hint="default"/>
          <w:rtl w:val="0"/>
          <w:lang w:val="en-US"/>
        </w:rPr>
        <w:t>s</w:t>
      </w:r>
      <w:r>
        <w:rPr>
          <w:rtl w:val="0"/>
        </w:rPr>
        <w:t xml:space="preserve">:   </w:t>
      </w:r>
      <w:r>
        <w:rPr>
          <w:rFonts w:hint="default"/>
          <w:rtl w:val="0"/>
          <w:lang w:val="en-US"/>
        </w:rPr>
        <w:t>2312236 , 2312286</w:t>
      </w:r>
      <w:bookmarkStart w:id="0" w:name="_GoBack"/>
      <w:bookmarkEnd w:id="0"/>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mc:AlternateContent>
          <mc:Choice Requires="wps">
            <w:drawing>
              <wp:anchor distT="0" distB="0" distL="0" distR="0" simplePos="0" relativeHeight="251660288" behindDoc="0" locked="0" layoutInCell="1" allowOverlap="1">
                <wp:simplePos x="0" y="0"/>
                <wp:positionH relativeFrom="column">
                  <wp:posOffset>1511300</wp:posOffset>
                </wp:positionH>
                <wp:positionV relativeFrom="paragraph">
                  <wp:posOffset>203200</wp:posOffset>
                </wp:positionV>
                <wp:extent cx="22225" cy="22225"/>
                <wp:effectExtent l="0" t="0" r="0" b="0"/>
                <wp:wrapTopAndBottom/>
                <wp:docPr id="7" name="Freeform 7"/>
                <wp:cNvGraphicFramePr/>
                <a:graphic xmlns:a="http://schemas.openxmlformats.org/drawingml/2006/main">
                  <a:graphicData uri="http://schemas.microsoft.com/office/word/2010/wordprocessingShape">
                    <wps:wsp>
                      <wps:cNvSpPr/>
                      <wps:spPr>
                        <a:xfrm>
                          <a:off x="3155250" y="3779365"/>
                          <a:ext cx="4381500" cy="1270"/>
                        </a:xfrm>
                        <a:custGeom>
                          <a:avLst/>
                          <a:gdLst/>
                          <a:ahLst/>
                          <a:cxnLst/>
                          <a:rect l="l" t="t" r="r" b="b"/>
                          <a:pathLst>
                            <a:path w="6900" h="120000" extrusionOk="0">
                              <a:moveTo>
                                <a:pt x="0" y="0"/>
                              </a:moveTo>
                              <a:lnTo>
                                <a:pt x="69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19pt;margin-top:16pt;height:1.75pt;width:1.75pt;mso-wrap-distance-bottom:0pt;mso-wrap-distance-top:0pt;z-index:251660288;v-text-anchor:middle;mso-width-relative:page;mso-height-relative:page;" filled="f" stroked="t" coordsize="6900,120000" o:gfxdata="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9ciOHNoAAAAJAQAADwAA&#10;AAAAAAABACAAAAAiAAAAZHJzL2Rvd25yZXYueG1sUEsBAhQAFAAAAAgAh07iQJJUe9WGAgAATAUA&#10;AA4AAAAAAAAAAQAgAAAAKQEAAGRycy9lMm9Eb2MueG1sUEsFBgAAAAAGAAYAWQEAACEGAAAAAA==&#10;" path="m0,0l6900,0e">
                <v:fill on="f" focussize="0,0"/>
                <v:stroke color="#000000"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sectPr>
          <w:headerReference r:id="rId3" w:type="default"/>
          <w:footerReference r:id="rId4" w:type="default"/>
          <w:pgSz w:w="11900" w:h="16820"/>
          <w:pgMar w:top="1620" w:right="1060" w:bottom="880" w:left="1180" w:header="1245" w:footer="684" w:gutter="0"/>
          <w:pgNumType w:start="1"/>
          <w:cols w:space="720" w:num="1"/>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anchor distT="0" distB="0" distL="0" distR="0" simplePos="0" relativeHeight="251660288" behindDoc="1" locked="0" layoutInCell="1" allowOverlap="1">
            <wp:simplePos x="0" y="0"/>
            <wp:positionH relativeFrom="page">
              <wp:posOffset>546100</wp:posOffset>
            </wp:positionH>
            <wp:positionV relativeFrom="page">
              <wp:posOffset>489585</wp:posOffset>
            </wp:positionV>
            <wp:extent cx="855980" cy="640080"/>
            <wp:effectExtent l="0" t="0" r="0" b="0"/>
            <wp:wrapNone/>
            <wp:docPr id="12" name="image2.jpg"/>
            <wp:cNvGraphicFramePr/>
            <a:graphic xmlns:a="http://schemas.openxmlformats.org/drawingml/2006/main">
              <a:graphicData uri="http://schemas.openxmlformats.org/drawingml/2006/picture">
                <pic:pic xmlns:pic="http://schemas.openxmlformats.org/drawingml/2006/picture">
                  <pic:nvPicPr>
                    <pic:cNvPr id="12" name="image2.jpg"/>
                    <pic:cNvPicPr preferRelativeResize="0"/>
                  </pic:nvPicPr>
                  <pic:blipFill>
                    <a:blip r:embed="rId6"/>
                    <a:srcRect/>
                    <a:stretch>
                      <a:fillRect/>
                    </a:stretch>
                  </pic:blipFill>
                  <pic:spPr>
                    <a:xfrm>
                      <a:off x="0" y="0"/>
                      <a:ext cx="855972" cy="640253"/>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mc:AlternateContent>
          <mc:Choice Requires="wps">
            <w:drawing>
              <wp:inline distT="0" distB="0" distL="0" distR="0">
                <wp:extent cx="5967095" cy="268605"/>
                <wp:effectExtent l="0" t="0" r="0" b="0"/>
                <wp:docPr id="6" name="Rectangles 6"/>
                <wp:cNvGraphicFramePr/>
                <a:graphic xmlns:a="http://schemas.openxmlformats.org/drawingml/2006/main">
                  <a:graphicData uri="http://schemas.microsoft.com/office/word/2010/wordprocessingShape">
                    <wps:wsp>
                      <wps:cNvSpPr/>
                      <wps:spPr>
                        <a:xfrm>
                          <a:off x="2391028" y="3655540"/>
                          <a:ext cx="5909945" cy="248920"/>
                        </a:xfrm>
                        <a:prstGeom prst="rect">
                          <a:avLst/>
                        </a:prstGeom>
                        <a:noFill/>
                        <a:ln w="19050" cap="flat" cmpd="sng">
                          <a:solidFill>
                            <a:srgbClr val="000000"/>
                          </a:solidFill>
                          <a:prstDash val="solid"/>
                          <a:miter lim="800000"/>
                          <a:headEnd type="none" w="sm" len="sm"/>
                          <a:tailEnd type="none" w="sm" len="sm"/>
                        </a:ln>
                      </wps:spPr>
                      <wps:txbx>
                        <w:txbxContent>
                          <w:p>
                            <w:pPr>
                              <w:spacing w:before="20" w:after="0" w:line="240" w:lineRule="auto"/>
                              <w:ind w:left="2493" w:right="0" w:firstLine="2493"/>
                              <w:jc w:val="left"/>
                            </w:pPr>
                            <w:r>
                              <w:rPr>
                                <w:rFonts w:ascii="Times New Roman" w:hAnsi="Times New Roman" w:eastAsia="Times New Roman" w:cs="Times New Roman"/>
                                <w:b/>
                                <w:i w:val="0"/>
                                <w:smallCaps w:val="0"/>
                                <w:strike w:val="0"/>
                                <w:color w:val="000000"/>
                                <w:sz w:val="28"/>
                                <w:vertAlign w:val="baseline"/>
                              </w:rPr>
                              <w:t>COMPUTER SCIENCE DEPARTMENT</w:t>
                            </w:r>
                          </w:p>
                        </w:txbxContent>
                      </wps:txbx>
                      <wps:bodyPr spcFirstLastPara="1" wrap="square" lIns="0" tIns="0" rIns="0" bIns="0" anchor="t" anchorCtr="0">
                        <a:noAutofit/>
                      </wps:bodyPr>
                    </wps:wsp>
                  </a:graphicData>
                </a:graphic>
              </wp:inline>
            </w:drawing>
          </mc:Choice>
          <mc:Fallback>
            <w:pict>
              <v:rect id="_x0000_s1026" o:spid="_x0000_s1026" o:spt="1" style="height:21.15pt;width:469.85pt;" filled="f" stroked="t" coordsize="21600,21600" o:gfxdata="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g9cebUAAAABAEAAA8AAAAAAAAAAQAgAAAAIgAAAGRycy9kb3du&#10;cmV2LnhtbFBLAQIUABQAAAAIAIdO4kCys3BLPAIAAIgEAAAOAAAAAAAAAAEAIAAAACMBAABkcnMv&#10;ZTJvRG9jLnhtbFBLBQYAAAAABgAGAFkBAADRBQAAAAA=&#10;">
                <v:fill on="f" focussize="0,0"/>
                <v:stroke weight="1.5pt" color="#000000" miterlimit="8" joinstyle="miter" startarrowwidth="narrow" startarrowlength="short" endarrowwidth="narrow" endarrowlength="short"/>
                <v:imagedata o:title=""/>
                <o:lock v:ext="edit" aspectratio="f"/>
                <v:textbox inset="0mm,0mm,0mm,0mm">
                  <w:txbxContent>
                    <w:p>
                      <w:pPr>
                        <w:spacing w:before="20" w:after="0" w:line="240" w:lineRule="auto"/>
                        <w:ind w:left="2493" w:right="0" w:firstLine="2493"/>
                        <w:jc w:val="left"/>
                      </w:pPr>
                      <w:r>
                        <w:rPr>
                          <w:rFonts w:ascii="Times New Roman" w:hAnsi="Times New Roman" w:eastAsia="Times New Roman" w:cs="Times New Roman"/>
                          <w:b/>
                          <w:i w:val="0"/>
                          <w:smallCaps w:val="0"/>
                          <w:strike w:val="0"/>
                          <w:color w:val="000000"/>
                          <w:sz w:val="28"/>
                          <w:vertAlign w:val="baseline"/>
                        </w:rPr>
                        <w:t>COMPUTER SCIENCE DEPARTMENT</w:t>
                      </w:r>
                    </w:p>
                  </w:txbxContent>
                </v:textbox>
                <w10:wrap type="none"/>
                <w10:anchorlock/>
              </v:rect>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9"/>
          <w:szCs w:val="9"/>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42"/>
          <w:szCs w:val="42"/>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sz w:val="42"/>
          <w:szCs w:val="42"/>
          <w:rtl w:val="0"/>
        </w:rPr>
        <w:t>Personal Assistant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Introduction: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program is developed as part of our Fop project and aims to provide a collection of useful tools for various tasks. The program includes features such as a calculator, finance management, weather analysis, library management, note-taking, contact management. Each component serves a specific purpose and offers functionality to assist users in their daily activities.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Features:</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Calculator</w:t>
      </w:r>
      <w:r>
        <w:rPr>
          <w:rFonts w:ascii="Times New Roman" w:hAnsi="Times New Roman" w:eastAsia="Times New Roman" w:cs="Times New Roman"/>
          <w:sz w:val="24"/>
          <w:szCs w:val="24"/>
          <w:rtl w:val="0"/>
        </w:rPr>
        <w:t>: Allows the user to perform basic arithmetic operations (addition, subtraction, multiplication, and division) on two numbers.</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Finance Manager</w:t>
      </w:r>
      <w:r>
        <w:rPr>
          <w:rFonts w:ascii="Times New Roman" w:hAnsi="Times New Roman" w:eastAsia="Times New Roman" w:cs="Times New Roman"/>
          <w:sz w:val="24"/>
          <w:szCs w:val="24"/>
          <w:rtl w:val="0"/>
        </w:rPr>
        <w:t>: Helps manage personal finances by allowing the user to add income, subtract expenses, calculate Zakat (a form of alms-giving in Islam).</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Weather App</w:t>
      </w:r>
      <w:r>
        <w:rPr>
          <w:rFonts w:ascii="Times New Roman" w:hAnsi="Times New Roman" w:eastAsia="Times New Roman" w:cs="Times New Roman"/>
          <w:sz w:val="24"/>
          <w:szCs w:val="24"/>
          <w:rtl w:val="0"/>
        </w:rPr>
        <w:t>: Collects temperature data for a specified number of days, calculates the average, maximum, and minimum temperatures, and displays the results.</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Book App</w:t>
      </w:r>
      <w:r>
        <w:rPr>
          <w:rFonts w:ascii="Times New Roman" w:hAnsi="Times New Roman" w:eastAsia="Times New Roman" w:cs="Times New Roman"/>
          <w:sz w:val="24"/>
          <w:szCs w:val="24"/>
          <w:rtl w:val="0"/>
        </w:rPr>
        <w:t>: Uses a struct to store book details (title, author, and book ID) and provides functionality to display and enter book information.</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Note-Taking App</w:t>
      </w:r>
      <w:r>
        <w:rPr>
          <w:rFonts w:ascii="Times New Roman" w:hAnsi="Times New Roman" w:eastAsia="Times New Roman" w:cs="Times New Roman"/>
          <w:sz w:val="24"/>
          <w:szCs w:val="24"/>
          <w:rtl w:val="0"/>
        </w:rPr>
        <w:t>: Allows the user to add and view notes. The notes are stored in a text file ("notes.txt").</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Contacts Manager</w:t>
      </w:r>
      <w:r>
        <w:rPr>
          <w:rFonts w:ascii="Times New Roman" w:hAnsi="Times New Roman" w:eastAsia="Times New Roman" w:cs="Times New Roman"/>
          <w:sz w:val="24"/>
          <w:szCs w:val="24"/>
          <w:rtl w:val="0"/>
        </w:rPr>
        <w:t>: Uses a struct to store contact details (name, address, email, and phone number) and provides functionality to display and enter contact information.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Objectives: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provide an easy-to-use interface for users to perform calculations and manage their finances.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help users stay organized by providing a note-taking feature that allows them to store important information in one place.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offer personalized reminders and alerts to users based on their interactions with the program, helping them stay on top of their tasks and responsibilities.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accurately calculate taxes and zakat based on user input, providing valuable information to users to make informed financial decisions.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help users manage their contacts efficiently</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aware users about weather, time, and other updates at the same place.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ascii="Times New Roman" w:hAnsi="Times New Roman" w:eastAsia="Times New Roman" w:cs="Times New Roman"/>
          <w:b/>
          <w:sz w:val="28"/>
          <w:szCs w:val="28"/>
        </w:rPr>
        <w:sectPr>
          <w:pgSz w:w="11900" w:h="16820"/>
          <w:pgMar w:top="1620" w:right="1060" w:bottom="880" w:left="1180" w:header="1245" w:footer="684" w:gutter="0"/>
          <w:cols w:space="720" w:num="1"/>
        </w:sectPr>
      </w:pPr>
      <w:r>
        <w:rPr>
          <w:rFonts w:ascii="Times New Roman" w:hAnsi="Times New Roman" w:eastAsia="Times New Roman" w:cs="Times New Roman"/>
          <w:b/>
          <w:sz w:val="28"/>
          <w:szCs w:val="28"/>
          <w:rtl w:val="0"/>
        </w:rPr>
        <w:t>What we used:</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float</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double</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bool</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functions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struct</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if/else + switch</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arrays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file handling</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sectPr>
          <w:type w:val="continuous"/>
          <w:pgSz w:w="11900" w:h="16820"/>
          <w:pgMar w:top="1620" w:right="1060" w:bottom="880" w:left="1180" w:header="1245" w:footer="684" w:gutter="0"/>
          <w:cols w:equalWidth="0" w:num="2">
            <w:col w:w="4470" w:space="720"/>
            <w:col w:w="4470"/>
          </w:cols>
        </w:sectPr>
      </w:pPr>
      <w:r>
        <w:rPr>
          <w:rFonts w:ascii="Times New Roman" w:hAnsi="Times New Roman" w:eastAsia="Times New Roman" w:cs="Times New Roman"/>
          <w:sz w:val="24"/>
          <w:szCs w:val="24"/>
          <w:rtl w:val="0"/>
        </w:rPr>
        <w:t>Loops (while loop, for Loop)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both"/>
        <w:rPr>
          <w:rFonts w:ascii="Times New Roman" w:hAnsi="Times New Roman" w:eastAsia="Times New Roman" w:cs="Times New Roman"/>
          <w:b/>
          <w:sz w:val="25"/>
          <w:szCs w:val="25"/>
        </w:rPr>
      </w:pPr>
    </w:p>
    <w:p>
      <w:pPr>
        <w:spacing w:before="8"/>
        <w:rPr>
          <w:rFonts w:ascii="Times New Roman" w:hAnsi="Times New Roman" w:eastAsia="Times New Roman" w:cs="Times New Roman"/>
          <w:b/>
          <w:sz w:val="28"/>
          <w:szCs w:val="28"/>
        </w:rPr>
      </w:pPr>
    </w:p>
    <w:p>
      <w:pPr>
        <w:spacing w:before="8"/>
        <w:rPr>
          <w:rFonts w:ascii="Times New Roman" w:hAnsi="Times New Roman" w:eastAsia="Times New Roman" w:cs="Times New Roman"/>
          <w:b/>
          <w:sz w:val="28"/>
          <w:szCs w:val="28"/>
        </w:rPr>
      </w:pPr>
    </w:p>
    <w:p>
      <w:pPr>
        <w:spacing w:before="8"/>
        <w:rPr>
          <w:rFonts w:ascii="Times New Roman" w:hAnsi="Times New Roman" w:eastAsia="Times New Roman" w:cs="Times New Roman"/>
          <w:b/>
          <w:sz w:val="28"/>
          <w:szCs w:val="28"/>
        </w:rPr>
      </w:pPr>
    </w:p>
    <w:p>
      <w:pPr>
        <w:spacing w:before="8"/>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Source Code:</w:t>
      </w:r>
    </w:p>
    <w:p/>
    <w:p>
      <w:r>
        <w:rPr>
          <w:rtl w:val="0"/>
        </w:rPr>
        <w:t>#include &lt;iostream&gt;</w:t>
      </w:r>
    </w:p>
    <w:p>
      <w:r>
        <w:rPr>
          <w:rtl w:val="0"/>
        </w:rPr>
        <w:t>#include &lt;string&gt;</w:t>
      </w:r>
    </w:p>
    <w:p>
      <w:r>
        <w:rPr>
          <w:rtl w:val="0"/>
        </w:rPr>
        <w:t>#include &lt;iomanip&gt;</w:t>
      </w:r>
    </w:p>
    <w:p>
      <w:r>
        <w:rPr>
          <w:rtl w:val="0"/>
        </w:rPr>
        <w:t>#include &lt;fstream&gt;</w:t>
      </w:r>
    </w:p>
    <w:p>
      <w:r>
        <w:rPr>
          <w:rtl w:val="0"/>
        </w:rPr>
        <w:t>using namespace std;</w:t>
      </w:r>
    </w:p>
    <w:p/>
    <w:p>
      <w:r>
        <w:rPr>
          <w:rtl w:val="0"/>
        </w:rPr>
        <w:t>double addNum(double a, double b)</w:t>
      </w:r>
    </w:p>
    <w:p>
      <w:r>
        <w:rPr>
          <w:rtl w:val="0"/>
        </w:rPr>
        <w:t>{</w:t>
      </w:r>
    </w:p>
    <w:p>
      <w:r>
        <w:rPr>
          <w:rtl w:val="0"/>
        </w:rPr>
        <w:t xml:space="preserve">   return a + b;</w:t>
      </w:r>
    </w:p>
    <w:p>
      <w:r>
        <w:rPr>
          <w:rtl w:val="0"/>
        </w:rPr>
        <w:t>}</w:t>
      </w:r>
    </w:p>
    <w:p/>
    <w:p>
      <w:r>
        <w:rPr>
          <w:rtl w:val="0"/>
        </w:rPr>
        <w:t>double subNum(double a, double b)</w:t>
      </w:r>
    </w:p>
    <w:p>
      <w:r>
        <w:rPr>
          <w:rtl w:val="0"/>
        </w:rPr>
        <w:t>{</w:t>
      </w:r>
    </w:p>
    <w:p>
      <w:r>
        <w:rPr>
          <w:rtl w:val="0"/>
        </w:rPr>
        <w:t xml:space="preserve">   return a - b;</w:t>
      </w:r>
    </w:p>
    <w:p>
      <w:r>
        <w:rPr>
          <w:rtl w:val="0"/>
        </w:rPr>
        <w:t>}</w:t>
      </w:r>
    </w:p>
    <w:p/>
    <w:p>
      <w:r>
        <w:rPr>
          <w:rtl w:val="0"/>
        </w:rPr>
        <w:t>double mulNum(double a, double b)</w:t>
      </w:r>
    </w:p>
    <w:p>
      <w:r>
        <w:rPr>
          <w:rtl w:val="0"/>
        </w:rPr>
        <w:t>{</w:t>
      </w:r>
    </w:p>
    <w:p>
      <w:r>
        <w:rPr>
          <w:rtl w:val="0"/>
        </w:rPr>
        <w:t xml:space="preserve">   return a * b;</w:t>
      </w:r>
    </w:p>
    <w:p>
      <w:r>
        <w:rPr>
          <w:rtl w:val="0"/>
        </w:rPr>
        <w:t>}</w:t>
      </w:r>
    </w:p>
    <w:p/>
    <w:p>
      <w:r>
        <w:rPr>
          <w:rtl w:val="0"/>
        </w:rPr>
        <w:t>double diviNum(double a, double b)</w:t>
      </w:r>
    </w:p>
    <w:p>
      <w:r>
        <w:rPr>
          <w:rtl w:val="0"/>
        </w:rPr>
        <w:t>{</w:t>
      </w:r>
    </w:p>
    <w:p>
      <w:r>
        <w:rPr>
          <w:rtl w:val="0"/>
        </w:rPr>
        <w:t xml:space="preserve">   return a / b;</w:t>
      </w:r>
    </w:p>
    <w:p>
      <w:r>
        <w:rPr>
          <w:rtl w:val="0"/>
        </w:rPr>
        <w:t>}</w:t>
      </w:r>
    </w:p>
    <w:p/>
    <w:p>
      <w:r>
        <w:rPr>
          <w:rtl w:val="0"/>
        </w:rPr>
        <w:t>void calculator()</w:t>
      </w:r>
    </w:p>
    <w:p>
      <w:r>
        <w:rPr>
          <w:rtl w:val="0"/>
        </w:rPr>
        <w:t>{</w:t>
      </w:r>
    </w:p>
    <w:p>
      <w:r>
        <w:rPr>
          <w:rtl w:val="0"/>
        </w:rPr>
        <w:t xml:space="preserve">   double op1, op2;</w:t>
      </w:r>
    </w:p>
    <w:p>
      <w:r>
        <w:rPr>
          <w:rtl w:val="0"/>
        </w:rPr>
        <w:t xml:space="preserve">   char option;</w:t>
      </w:r>
    </w:p>
    <w:p>
      <w:r>
        <w:rPr>
          <w:rtl w:val="0"/>
        </w:rPr>
        <w:t xml:space="preserve">   double result = 0; // Initialize result to avoid using an uninitialized value</w:t>
      </w:r>
    </w:p>
    <w:p>
      <w:r>
        <w:rPr>
          <w:rtl w:val="0"/>
        </w:rPr>
        <w:t xml:space="preserve">   cout &lt;&lt; "What Todo\n (+,-,*,/)" &lt;&lt; endl;</w:t>
      </w:r>
    </w:p>
    <w:p>
      <w:r>
        <w:rPr>
          <w:rtl w:val="0"/>
        </w:rPr>
        <w:t xml:space="preserve">   cin &gt;&gt; option;</w:t>
      </w:r>
    </w:p>
    <w:p>
      <w:r>
        <w:rPr>
          <w:rtl w:val="0"/>
        </w:rPr>
        <w:t xml:space="preserve">   cout &lt;&lt; "Enter Numbers" &lt;&lt; endl;</w:t>
      </w:r>
    </w:p>
    <w:p>
      <w:r>
        <w:rPr>
          <w:rtl w:val="0"/>
        </w:rPr>
        <w:t xml:space="preserve">   cin &gt;&gt; op1 &gt;&gt; op2;</w:t>
      </w:r>
    </w:p>
    <w:p/>
    <w:p>
      <w:r>
        <w:rPr>
          <w:rtl w:val="0"/>
        </w:rPr>
        <w:t xml:space="preserve">   switch (option)</w:t>
      </w:r>
    </w:p>
    <w:p>
      <w:r>
        <w:rPr>
          <w:rtl w:val="0"/>
        </w:rPr>
        <w:t xml:space="preserve">   {</w:t>
      </w:r>
    </w:p>
    <w:p>
      <w:r>
        <w:rPr>
          <w:rtl w:val="0"/>
        </w:rPr>
        <w:t xml:space="preserve">   case '+':</w:t>
      </w:r>
    </w:p>
    <w:p>
      <w:r>
        <w:rPr>
          <w:rtl w:val="0"/>
        </w:rPr>
        <w:t xml:space="preserve">       result = addNum(op1, op2);</w:t>
      </w:r>
    </w:p>
    <w:p>
      <w:r>
        <w:rPr>
          <w:rtl w:val="0"/>
        </w:rPr>
        <w:t xml:space="preserve">       break;</w:t>
      </w:r>
    </w:p>
    <w:p>
      <w:r>
        <w:rPr>
          <w:rtl w:val="0"/>
        </w:rPr>
        <w:t xml:space="preserve">   case '-':</w:t>
      </w:r>
    </w:p>
    <w:p>
      <w:r>
        <w:rPr>
          <w:rtl w:val="0"/>
        </w:rPr>
        <w:t xml:space="preserve">       result = subNum(op1, op2);</w:t>
      </w:r>
    </w:p>
    <w:p>
      <w:r>
        <w:rPr>
          <w:rtl w:val="0"/>
        </w:rPr>
        <w:t xml:space="preserve">       break;</w:t>
      </w:r>
    </w:p>
    <w:p>
      <w:r>
        <w:rPr>
          <w:rtl w:val="0"/>
        </w:rPr>
        <w:t xml:space="preserve">   case '*':</w:t>
      </w:r>
    </w:p>
    <w:p>
      <w:r>
        <w:rPr>
          <w:rtl w:val="0"/>
        </w:rPr>
        <w:t xml:space="preserve">       result = mulNum(op1, op2);</w:t>
      </w:r>
    </w:p>
    <w:p>
      <w:r>
        <w:rPr>
          <w:rtl w:val="0"/>
        </w:rPr>
        <w:t xml:space="preserve">       break;</w:t>
      </w:r>
    </w:p>
    <w:p>
      <w:r>
        <w:rPr>
          <w:rtl w:val="0"/>
        </w:rPr>
        <w:t xml:space="preserve">   case '/':</w:t>
      </w:r>
    </w:p>
    <w:p>
      <w:r>
        <w:rPr>
          <w:rtl w:val="0"/>
        </w:rPr>
        <w:t xml:space="preserve">       if (op2 != 0) // Check for division by zero</w:t>
      </w:r>
    </w:p>
    <w:p>
      <w:r>
        <w:rPr>
          <w:rtl w:val="0"/>
        </w:rPr>
        <w:t xml:space="preserve">           result = diviNum(op1, op2);</w:t>
      </w:r>
    </w:p>
    <w:p>
      <w:r>
        <w:rPr>
          <w:rtl w:val="0"/>
        </w:rPr>
        <w:t xml:space="preserve">       else</w:t>
      </w:r>
    </w:p>
    <w:p>
      <w:r>
        <w:rPr>
          <w:rtl w:val="0"/>
        </w:rPr>
        <w:t xml:space="preserve">           cout &lt;&lt; "Cannot divide by zero" &lt;&lt; endl;</w:t>
      </w:r>
    </w:p>
    <w:p>
      <w:r>
        <w:rPr>
          <w:rtl w:val="0"/>
        </w:rPr>
        <w:t xml:space="preserve">       break;</w:t>
      </w:r>
    </w:p>
    <w:p>
      <w:r>
        <w:rPr>
          <w:rtl w:val="0"/>
        </w:rPr>
        <w:t xml:space="preserve">   default:</w:t>
      </w:r>
    </w:p>
    <w:p>
      <w:r>
        <w:rPr>
          <w:rtl w:val="0"/>
        </w:rPr>
        <w:t xml:space="preserve">       cout &lt;&lt; "Invalid operator" &lt;&lt; endl;</w:t>
      </w:r>
    </w:p>
    <w:p>
      <w:r>
        <w:rPr>
          <w:rtl w:val="0"/>
        </w:rPr>
        <w:t xml:space="preserve">   }</w:t>
      </w:r>
    </w:p>
    <w:p/>
    <w:p>
      <w:r>
        <w:rPr>
          <w:rtl w:val="0"/>
        </w:rPr>
        <w:t xml:space="preserve">   cout &lt;&lt; "Result = " &lt;&lt; result &lt;&lt; endl;</w:t>
      </w:r>
    </w:p>
    <w:p>
      <w:r>
        <w:rPr>
          <w:rtl w:val="0"/>
        </w:rPr>
        <w:t>}</w:t>
      </w:r>
    </w:p>
    <w:p/>
    <w:p>
      <w:r>
        <w:rPr>
          <w:rtl w:val="0"/>
        </w:rPr>
        <w:t>double calculateTotal(double salary, double amount)</w:t>
      </w:r>
    </w:p>
    <w:p>
      <w:r>
        <w:rPr>
          <w:rtl w:val="0"/>
        </w:rPr>
        <w:t>{</w:t>
      </w:r>
    </w:p>
    <w:p>
      <w:r>
        <w:rPr>
          <w:rtl w:val="0"/>
        </w:rPr>
        <w:t xml:space="preserve">   return salary + amount;</w:t>
      </w:r>
    </w:p>
    <w:p>
      <w:r>
        <w:rPr>
          <w:rtl w:val="0"/>
        </w:rPr>
        <w:t>}</w:t>
      </w:r>
    </w:p>
    <w:p/>
    <w:p>
      <w:r>
        <w:rPr>
          <w:rtl w:val="0"/>
        </w:rPr>
        <w:t>double remainingBudget(double salary, double amount)</w:t>
      </w:r>
    </w:p>
    <w:p>
      <w:r>
        <w:rPr>
          <w:rtl w:val="0"/>
        </w:rPr>
        <w:t>{</w:t>
      </w:r>
    </w:p>
    <w:p>
      <w:r>
        <w:rPr>
          <w:rtl w:val="0"/>
        </w:rPr>
        <w:t xml:space="preserve">   return salary - amount;</w:t>
      </w:r>
    </w:p>
    <w:p>
      <w:r>
        <w:rPr>
          <w:rtl w:val="0"/>
        </w:rPr>
        <w:t>}</w:t>
      </w:r>
    </w:p>
    <w:p/>
    <w:p>
      <w:r>
        <w:rPr>
          <w:rtl w:val="0"/>
        </w:rPr>
        <w:t>double zakatAmount(double salary)</w:t>
      </w:r>
    </w:p>
    <w:p>
      <w:r>
        <w:rPr>
          <w:rtl w:val="0"/>
        </w:rPr>
        <w:t>{</w:t>
      </w:r>
    </w:p>
    <w:p>
      <w:r>
        <w:rPr>
          <w:rtl w:val="0"/>
        </w:rPr>
        <w:t xml:space="preserve">   double zakat = (2.5 / 100) * salary;</w:t>
      </w:r>
    </w:p>
    <w:p>
      <w:r>
        <w:rPr>
          <w:rtl w:val="0"/>
        </w:rPr>
        <w:t xml:space="preserve">   return zakat;</w:t>
      </w:r>
    </w:p>
    <w:p>
      <w:r>
        <w:rPr>
          <w:rtl w:val="0"/>
        </w:rPr>
        <w:t>}</w:t>
      </w:r>
    </w:p>
    <w:p/>
    <w:p>
      <w:r>
        <w:rPr>
          <w:rtl w:val="0"/>
        </w:rPr>
        <w:t>void Finance()</w:t>
      </w:r>
    </w:p>
    <w:p>
      <w:r>
        <w:rPr>
          <w:rtl w:val="0"/>
        </w:rPr>
        <w:t>{</w:t>
      </w:r>
    </w:p>
    <w:p>
      <w:r>
        <w:rPr>
          <w:rtl w:val="0"/>
        </w:rPr>
        <w:t xml:space="preserve">   double salary;</w:t>
      </w:r>
    </w:p>
    <w:p>
      <w:r>
        <w:rPr>
          <w:rtl w:val="0"/>
        </w:rPr>
        <w:t xml:space="preserve">   double total = 0;</w:t>
      </w:r>
    </w:p>
    <w:p>
      <w:r>
        <w:rPr>
          <w:rtl w:val="0"/>
        </w:rPr>
        <w:t xml:space="preserve">   int financeChoice;</w:t>
      </w:r>
    </w:p>
    <w:p>
      <w:r>
        <w:rPr>
          <w:rtl w:val="0"/>
        </w:rPr>
        <w:t xml:space="preserve">   bool opFinance = true;</w:t>
      </w:r>
    </w:p>
    <w:p/>
    <w:p>
      <w:r>
        <w:rPr>
          <w:rtl w:val="0"/>
        </w:rPr>
        <w:t xml:space="preserve">   cout &lt;&lt; " You Chose Finance\n\n\n" &lt;&lt; endl;</w:t>
      </w:r>
    </w:p>
    <w:p>
      <w:r>
        <w:rPr>
          <w:rtl w:val="0"/>
        </w:rPr>
        <w:t xml:space="preserve">   cout &lt;&lt; "Enter your Salary" &lt;&lt; endl;</w:t>
      </w:r>
    </w:p>
    <w:p>
      <w:r>
        <w:rPr>
          <w:rtl w:val="0"/>
        </w:rPr>
        <w:t xml:space="preserve">   cin &gt;&gt; salary;</w:t>
      </w:r>
    </w:p>
    <w:p/>
    <w:p>
      <w:r>
        <w:rPr>
          <w:rtl w:val="0"/>
        </w:rPr>
        <w:t xml:space="preserve">   while (opFinance)</w:t>
      </w:r>
    </w:p>
    <w:p>
      <w:r>
        <w:rPr>
          <w:rtl w:val="0"/>
        </w:rPr>
        <w:t xml:space="preserve">   {</w:t>
      </w:r>
    </w:p>
    <w:p>
      <w:r>
        <w:rPr>
          <w:rtl w:val="0"/>
        </w:rPr>
        <w:t xml:space="preserve">       cout &lt;&lt; " Do You Want to: " &lt;&lt; endl;</w:t>
      </w:r>
    </w:p>
    <w:p>
      <w:r>
        <w:rPr>
          <w:rtl w:val="0"/>
        </w:rPr>
        <w:t xml:space="preserve">       cout &lt;&lt; " 1. Add Income +" &lt;&lt; endl;</w:t>
      </w:r>
    </w:p>
    <w:p>
      <w:r>
        <w:rPr>
          <w:rtl w:val="0"/>
        </w:rPr>
        <w:t xml:space="preserve">       cout &lt;&lt; " 2. Remove Expenses -" &lt;&lt; endl;</w:t>
      </w:r>
    </w:p>
    <w:p>
      <w:r>
        <w:rPr>
          <w:rtl w:val="0"/>
        </w:rPr>
        <w:t xml:space="preserve">       cout &lt;&lt; " 3. Zakat" &lt;&lt; endl;</w:t>
      </w:r>
    </w:p>
    <w:p>
      <w:r>
        <w:rPr>
          <w:rtl w:val="0"/>
        </w:rPr>
        <w:t xml:space="preserve">       cout &lt;&lt; " 0. To Exit Finances" &lt;&lt; endl;</w:t>
      </w:r>
    </w:p>
    <w:p>
      <w:r>
        <w:rPr>
          <w:rtl w:val="0"/>
        </w:rPr>
        <w:t xml:space="preserve">       cout &lt;&lt; " Enter Your Choices 0-3" &lt;&lt; endl;</w:t>
      </w:r>
    </w:p>
    <w:p>
      <w:r>
        <w:rPr>
          <w:rtl w:val="0"/>
        </w:rPr>
        <w:t xml:space="preserve">       cin &gt;&gt; financeChoice;</w:t>
      </w:r>
    </w:p>
    <w:p>
      <w:r>
        <w:rPr>
          <w:rtl w:val="0"/>
        </w:rPr>
        <w:t xml:space="preserve">       cout &lt;&lt; "\n" &lt;&lt; endl;</w:t>
      </w:r>
    </w:p>
    <w:p>
      <w:r>
        <w:rPr>
          <w:rtl w:val="0"/>
        </w:rPr>
        <w:t xml:space="preserve">       if (financeChoice == 1)</w:t>
      </w:r>
    </w:p>
    <w:p>
      <w:r>
        <w:rPr>
          <w:rtl w:val="0"/>
        </w:rPr>
        <w:t xml:space="preserve">       {</w:t>
      </w:r>
    </w:p>
    <w:p>
      <w:r>
        <w:rPr>
          <w:rtl w:val="0"/>
        </w:rPr>
        <w:t xml:space="preserve">           double addFinance;</w:t>
      </w:r>
    </w:p>
    <w:p>
      <w:r>
        <w:rPr>
          <w:rtl w:val="0"/>
        </w:rPr>
        <w:t xml:space="preserve">           cout &lt;&lt; "How much more money can you get this month?" &lt;&lt; endl;</w:t>
      </w:r>
    </w:p>
    <w:p>
      <w:r>
        <w:rPr>
          <w:rtl w:val="0"/>
        </w:rPr>
        <w:t xml:space="preserve">           cin &gt;&gt; addFinance;</w:t>
      </w:r>
    </w:p>
    <w:p>
      <w:r>
        <w:rPr>
          <w:rtl w:val="0"/>
        </w:rPr>
        <w:t xml:space="preserve">           total = calculateTotal(salary, addFinance);</w:t>
      </w:r>
    </w:p>
    <w:p>
      <w:r>
        <w:rPr>
          <w:rtl w:val="0"/>
        </w:rPr>
        <w:t xml:space="preserve">           cout &lt;&lt; "Your Total for this month is: " &lt;&lt; total &lt;&lt; " Whoo!\n\n\n\n" &lt;&lt; endl;</w:t>
      </w:r>
    </w:p>
    <w:p>
      <w:r>
        <w:rPr>
          <w:rtl w:val="0"/>
        </w:rPr>
        <w:t xml:space="preserve">       }</w:t>
      </w:r>
    </w:p>
    <w:p>
      <w:r>
        <w:rPr>
          <w:rtl w:val="0"/>
        </w:rPr>
        <w:t xml:space="preserve">       else if (financeChoice == 2)</w:t>
      </w:r>
    </w:p>
    <w:p>
      <w:r>
        <w:rPr>
          <w:rtl w:val="0"/>
        </w:rPr>
        <w:t xml:space="preserve">       {</w:t>
      </w:r>
    </w:p>
    <w:p>
      <w:r>
        <w:rPr>
          <w:rtl w:val="0"/>
        </w:rPr>
        <w:t xml:space="preserve">           double Expenses;</w:t>
      </w:r>
    </w:p>
    <w:p>
      <w:r>
        <w:rPr>
          <w:rtl w:val="0"/>
        </w:rPr>
        <w:t xml:space="preserve">           cout &lt;&lt; "Enter Total Expenses This Month\n";</w:t>
      </w:r>
    </w:p>
    <w:p>
      <w:r>
        <w:rPr>
          <w:rtl w:val="0"/>
        </w:rPr>
        <w:t xml:space="preserve">           cin &gt;&gt; Expenses;</w:t>
      </w:r>
    </w:p>
    <w:p>
      <w:r>
        <w:rPr>
          <w:rtl w:val="0"/>
        </w:rPr>
        <w:t xml:space="preserve">           total = remainingBudget(salary, Expenses);</w:t>
      </w:r>
    </w:p>
    <w:p>
      <w:r>
        <w:rPr>
          <w:rtl w:val="0"/>
        </w:rPr>
        <w:t xml:space="preserve">           cout &lt;&lt; "Your Total Remaining Budget This Month Is: " &lt;&lt; total &lt;&lt; endl;</w:t>
      </w:r>
    </w:p>
    <w:p>
      <w:r>
        <w:rPr>
          <w:rtl w:val="0"/>
        </w:rPr>
        <w:t xml:space="preserve">       }</w:t>
      </w:r>
    </w:p>
    <w:p>
      <w:r>
        <w:rPr>
          <w:rtl w:val="0"/>
        </w:rPr>
        <w:t xml:space="preserve">       else if (financeChoice == 3)</w:t>
      </w:r>
    </w:p>
    <w:p>
      <w:r>
        <w:rPr>
          <w:rtl w:val="0"/>
        </w:rPr>
        <w:t xml:space="preserve">       {</w:t>
      </w:r>
    </w:p>
    <w:p>
      <w:r>
        <w:rPr>
          <w:rtl w:val="0"/>
        </w:rPr>
        <w:t xml:space="preserve">           double Zakat = zakatAmount(salary);</w:t>
      </w:r>
    </w:p>
    <w:p>
      <w:r>
        <w:rPr>
          <w:rtl w:val="0"/>
        </w:rPr>
        <w:t xml:space="preserve">           cout &lt;&lt; "\nThe Amount Of Zakat You Have To Pay From Your Salary Is: " &lt;&lt; Zakat &lt;&lt; endl;</w:t>
      </w:r>
    </w:p>
    <w:p>
      <w:r>
        <w:rPr>
          <w:rtl w:val="0"/>
        </w:rPr>
        <w:t xml:space="preserve">       }</w:t>
      </w:r>
    </w:p>
    <w:p>
      <w:r>
        <w:rPr>
          <w:rtl w:val="0"/>
        </w:rPr>
        <w:t xml:space="preserve">       else if (financeChoice == 0)</w:t>
      </w:r>
    </w:p>
    <w:p>
      <w:r>
        <w:rPr>
          <w:rtl w:val="0"/>
        </w:rPr>
        <w:t xml:space="preserve">       {</w:t>
      </w:r>
    </w:p>
    <w:p>
      <w:r>
        <w:rPr>
          <w:rtl w:val="0"/>
        </w:rPr>
        <w:t xml:space="preserve">           opFinance = false;</w:t>
      </w:r>
    </w:p>
    <w:p>
      <w:r>
        <w:rPr>
          <w:rtl w:val="0"/>
        </w:rPr>
        <w:t xml:space="preserve">       }</w:t>
      </w:r>
    </w:p>
    <w:p>
      <w:r>
        <w:rPr>
          <w:rtl w:val="0"/>
        </w:rPr>
        <w:t xml:space="preserve">       else</w:t>
      </w:r>
    </w:p>
    <w:p>
      <w:r>
        <w:rPr>
          <w:rtl w:val="0"/>
        </w:rPr>
        <w:t xml:space="preserve">       {</w:t>
      </w:r>
    </w:p>
    <w:p>
      <w:r>
        <w:rPr>
          <w:rtl w:val="0"/>
        </w:rPr>
        <w:t xml:space="preserve">           cout &lt;&lt; "Invalid Choice" &lt;&lt; endl;</w:t>
      </w:r>
    </w:p>
    <w:p>
      <w:r>
        <w:rPr>
          <w:rtl w:val="0"/>
        </w:rPr>
        <w:t xml:space="preserve">       }</w:t>
      </w:r>
    </w:p>
    <w:p>
      <w:r>
        <w:rPr>
          <w:rtl w:val="0"/>
        </w:rPr>
        <w:t xml:space="preserve">   }</w:t>
      </w:r>
    </w:p>
    <w:p>
      <w:r>
        <w:rPr>
          <w:rtl w:val="0"/>
        </w:rPr>
        <w:t>}</w:t>
      </w:r>
    </w:p>
    <w:p/>
    <w:p>
      <w:r>
        <w:rPr>
          <w:rtl w:val="0"/>
        </w:rPr>
        <w:t>const int NUM_DAYS = 7;</w:t>
      </w:r>
    </w:p>
    <w:p/>
    <w:p>
      <w:r>
        <w:rPr>
          <w:rtl w:val="0"/>
        </w:rPr>
        <w:t>void getWeatherData(int temperatures[], int numDays)</w:t>
      </w:r>
    </w:p>
    <w:p>
      <w:r>
        <w:rPr>
          <w:rtl w:val="0"/>
        </w:rPr>
        <w:t>{</w:t>
      </w:r>
    </w:p>
    <w:p>
      <w:r>
        <w:rPr>
          <w:rtl w:val="0"/>
        </w:rPr>
        <w:t xml:space="preserve">   cout &lt;&lt; "Enter the temperatures for the next " &lt;&lt; numDays &lt;&lt; " days:" &lt;&lt; endl;</w:t>
      </w:r>
    </w:p>
    <w:p>
      <w:r>
        <w:rPr>
          <w:rtl w:val="0"/>
        </w:rPr>
        <w:t xml:space="preserve">   for (int i = 0; i &lt; numDays; i++)</w:t>
      </w:r>
    </w:p>
    <w:p>
      <w:r>
        <w:rPr>
          <w:rtl w:val="0"/>
        </w:rPr>
        <w:t xml:space="preserve">   {</w:t>
      </w:r>
    </w:p>
    <w:p>
      <w:r>
        <w:rPr>
          <w:rtl w:val="0"/>
        </w:rPr>
        <w:t xml:space="preserve">       cout &lt;&lt; "Day " &lt;&lt; (i + 1) &lt;&lt; ": ";</w:t>
      </w:r>
    </w:p>
    <w:p>
      <w:r>
        <w:rPr>
          <w:rtl w:val="0"/>
        </w:rPr>
        <w:t xml:space="preserve">       cin &gt;&gt; temperatures[i];</w:t>
      </w:r>
    </w:p>
    <w:p>
      <w:r>
        <w:rPr>
          <w:rtl w:val="0"/>
        </w:rPr>
        <w:t xml:space="preserve">   }</w:t>
      </w:r>
    </w:p>
    <w:p>
      <w:r>
        <w:rPr>
          <w:rtl w:val="0"/>
        </w:rPr>
        <w:t>}</w:t>
      </w:r>
    </w:p>
    <w:p/>
    <w:p>
      <w:r>
        <w:rPr>
          <w:rtl w:val="0"/>
        </w:rPr>
        <w:t>double calculateAverage(int temperatures[], int numDays)</w:t>
      </w:r>
    </w:p>
    <w:p>
      <w:r>
        <w:rPr>
          <w:rtl w:val="0"/>
        </w:rPr>
        <w:t>{</w:t>
      </w:r>
    </w:p>
    <w:p>
      <w:r>
        <w:rPr>
          <w:rtl w:val="0"/>
        </w:rPr>
        <w:t xml:space="preserve">   int sum = 0;</w:t>
      </w:r>
    </w:p>
    <w:p>
      <w:r>
        <w:rPr>
          <w:rtl w:val="0"/>
        </w:rPr>
        <w:t xml:space="preserve">   for (int i = 0; i &lt; numDays; i++)</w:t>
      </w:r>
    </w:p>
    <w:p>
      <w:r>
        <w:rPr>
          <w:rtl w:val="0"/>
        </w:rPr>
        <w:t xml:space="preserve">   {</w:t>
      </w:r>
    </w:p>
    <w:p>
      <w:r>
        <w:rPr>
          <w:rtl w:val="0"/>
        </w:rPr>
        <w:t xml:space="preserve">       sum += temperatures[i];</w:t>
      </w:r>
    </w:p>
    <w:p>
      <w:r>
        <w:rPr>
          <w:rtl w:val="0"/>
        </w:rPr>
        <w:t xml:space="preserve">   }</w:t>
      </w:r>
    </w:p>
    <w:p>
      <w:r>
        <w:rPr>
          <w:rtl w:val="0"/>
        </w:rPr>
        <w:t xml:space="preserve">   return static_cast&lt;double&gt;(sum) / numDays; // Use static_cast for type casting</w:t>
      </w:r>
    </w:p>
    <w:p>
      <w:r>
        <w:rPr>
          <w:rtl w:val="0"/>
        </w:rPr>
        <w:t>}</w:t>
      </w:r>
    </w:p>
    <w:p/>
    <w:p>
      <w:r>
        <w:rPr>
          <w:rtl w:val="0"/>
        </w:rPr>
        <w:t>int findMaxTemperature(int temperatures[], int numDays)</w:t>
      </w:r>
    </w:p>
    <w:p>
      <w:r>
        <w:rPr>
          <w:rtl w:val="0"/>
        </w:rPr>
        <w:t>{</w:t>
      </w:r>
    </w:p>
    <w:p>
      <w:r>
        <w:rPr>
          <w:rtl w:val="0"/>
        </w:rPr>
        <w:t xml:space="preserve">   int maxTemp = temperatures[0];</w:t>
      </w:r>
    </w:p>
    <w:p>
      <w:r>
        <w:rPr>
          <w:rtl w:val="0"/>
        </w:rPr>
        <w:t xml:space="preserve">   for (int i = 1; i &lt; numDays; i++)</w:t>
      </w:r>
    </w:p>
    <w:p>
      <w:r>
        <w:rPr>
          <w:rtl w:val="0"/>
        </w:rPr>
        <w:t xml:space="preserve">   {</w:t>
      </w:r>
    </w:p>
    <w:p>
      <w:r>
        <w:rPr>
          <w:rtl w:val="0"/>
        </w:rPr>
        <w:t xml:space="preserve">       if (temperatures[i] &gt; maxTemp)</w:t>
      </w:r>
    </w:p>
    <w:p>
      <w:r>
        <w:rPr>
          <w:rtl w:val="0"/>
        </w:rPr>
        <w:t xml:space="preserve">       {</w:t>
      </w:r>
    </w:p>
    <w:p>
      <w:r>
        <w:rPr>
          <w:rtl w:val="0"/>
        </w:rPr>
        <w:t xml:space="preserve">           maxTemp = temperatures[i];</w:t>
      </w:r>
    </w:p>
    <w:p>
      <w:r>
        <w:rPr>
          <w:rtl w:val="0"/>
        </w:rPr>
        <w:t xml:space="preserve">       }</w:t>
      </w:r>
    </w:p>
    <w:p>
      <w:r>
        <w:rPr>
          <w:rtl w:val="0"/>
        </w:rPr>
        <w:t xml:space="preserve">   }</w:t>
      </w:r>
    </w:p>
    <w:p>
      <w:r>
        <w:rPr>
          <w:rtl w:val="0"/>
        </w:rPr>
        <w:t xml:space="preserve">   return maxTemp;</w:t>
      </w:r>
    </w:p>
    <w:p>
      <w:r>
        <w:rPr>
          <w:rtl w:val="0"/>
        </w:rPr>
        <w:t>}</w:t>
      </w:r>
    </w:p>
    <w:p/>
    <w:p>
      <w:r>
        <w:rPr>
          <w:rtl w:val="0"/>
        </w:rPr>
        <w:t>int findMinTemperature(int temperatures[], int numDays)</w:t>
      </w:r>
    </w:p>
    <w:p>
      <w:r>
        <w:rPr>
          <w:rtl w:val="0"/>
        </w:rPr>
        <w:t>{</w:t>
      </w:r>
    </w:p>
    <w:p>
      <w:r>
        <w:rPr>
          <w:rtl w:val="0"/>
        </w:rPr>
        <w:t xml:space="preserve">   int minTemp = temperatures[0];</w:t>
      </w:r>
    </w:p>
    <w:p>
      <w:r>
        <w:rPr>
          <w:rtl w:val="0"/>
        </w:rPr>
        <w:t xml:space="preserve">   for (int i = 1; i &lt; numDays; i++)</w:t>
      </w:r>
    </w:p>
    <w:p>
      <w:r>
        <w:rPr>
          <w:rtl w:val="0"/>
        </w:rPr>
        <w:t xml:space="preserve">   {</w:t>
      </w:r>
    </w:p>
    <w:p>
      <w:r>
        <w:rPr>
          <w:rtl w:val="0"/>
        </w:rPr>
        <w:t xml:space="preserve">       if (temperatures[i] &lt; minTemp)</w:t>
      </w:r>
    </w:p>
    <w:p>
      <w:r>
        <w:rPr>
          <w:rtl w:val="0"/>
        </w:rPr>
        <w:t xml:space="preserve">       {</w:t>
      </w:r>
    </w:p>
    <w:p>
      <w:r>
        <w:rPr>
          <w:rtl w:val="0"/>
        </w:rPr>
        <w:t xml:space="preserve">           minTemp = temperatures[i];</w:t>
      </w:r>
    </w:p>
    <w:p>
      <w:r>
        <w:rPr>
          <w:rtl w:val="0"/>
        </w:rPr>
        <w:t xml:space="preserve">       }</w:t>
      </w:r>
    </w:p>
    <w:p>
      <w:r>
        <w:rPr>
          <w:rtl w:val="0"/>
        </w:rPr>
        <w:t xml:space="preserve">   }</w:t>
      </w:r>
    </w:p>
    <w:p>
      <w:r>
        <w:rPr>
          <w:rtl w:val="0"/>
        </w:rPr>
        <w:t xml:space="preserve">   return minTemp;</w:t>
      </w:r>
    </w:p>
    <w:p>
      <w:r>
        <w:rPr>
          <w:rtl w:val="0"/>
        </w:rPr>
        <w:t>}</w:t>
      </w:r>
    </w:p>
    <w:p/>
    <w:p>
      <w:r>
        <w:rPr>
          <w:rtl w:val="0"/>
        </w:rPr>
        <w:t>void weatherApp()</w:t>
      </w:r>
    </w:p>
    <w:p>
      <w:r>
        <w:rPr>
          <w:rtl w:val="0"/>
        </w:rPr>
        <w:t>{</w:t>
      </w:r>
    </w:p>
    <w:p>
      <w:r>
        <w:rPr>
          <w:rtl w:val="0"/>
        </w:rPr>
        <w:t xml:space="preserve">   int temperatures[NUM_DAYS];</w:t>
      </w:r>
    </w:p>
    <w:p/>
    <w:p>
      <w:r>
        <w:rPr>
          <w:rtl w:val="0"/>
        </w:rPr>
        <w:t xml:space="preserve">   getWeatherData(temperatures, NUM_DAYS);</w:t>
      </w:r>
    </w:p>
    <w:p/>
    <w:p>
      <w:r>
        <w:rPr>
          <w:rtl w:val="0"/>
        </w:rPr>
        <w:t xml:space="preserve">   double average = calculateAverage(temperatures, NUM_DAYS);</w:t>
      </w:r>
    </w:p>
    <w:p>
      <w:r>
        <w:rPr>
          <w:rtl w:val="0"/>
        </w:rPr>
        <w:t xml:space="preserve">   int maxTemp = findMaxTemperature(temperatures, NUM_DAYS);</w:t>
      </w:r>
    </w:p>
    <w:p>
      <w:r>
        <w:rPr>
          <w:rtl w:val="0"/>
        </w:rPr>
        <w:t xml:space="preserve">   int minTemp = findMinTemperature(temperatures, NUM_DAYS);</w:t>
      </w:r>
    </w:p>
    <w:p/>
    <w:p>
      <w:r>
        <w:rPr>
          <w:rtl w:val="0"/>
        </w:rPr>
        <w:t xml:space="preserve">   cout &lt;&lt; "Average temperature: " &lt;&lt; average &lt;&lt; endl;</w:t>
      </w:r>
    </w:p>
    <w:p>
      <w:r>
        <w:rPr>
          <w:rtl w:val="0"/>
        </w:rPr>
        <w:t xml:space="preserve">   cout &lt;&lt; "Maximum temperature: " &lt;&lt; maxTemp &lt;&lt; endl;</w:t>
      </w:r>
    </w:p>
    <w:p>
      <w:r>
        <w:rPr>
          <w:rtl w:val="0"/>
        </w:rPr>
        <w:t xml:space="preserve">   cout &lt;&lt; "Minimum temperature: " &lt;&lt; minTemp &lt;&lt; endl;</w:t>
      </w:r>
    </w:p>
    <w:p>
      <w:r>
        <w:rPr>
          <w:rtl w:val="0"/>
        </w:rPr>
        <w:t>}</w:t>
      </w:r>
    </w:p>
    <w:p/>
    <w:p>
      <w:r>
        <w:rPr>
          <w:rtl w:val="0"/>
        </w:rPr>
        <w:t>struct Books</w:t>
      </w:r>
    </w:p>
    <w:p>
      <w:r>
        <w:rPr>
          <w:rtl w:val="0"/>
        </w:rPr>
        <w:t>{</w:t>
      </w:r>
    </w:p>
    <w:p>
      <w:r>
        <w:rPr>
          <w:rtl w:val="0"/>
        </w:rPr>
        <w:t xml:space="preserve">   char title[50];</w:t>
      </w:r>
    </w:p>
    <w:p>
      <w:r>
        <w:rPr>
          <w:rtl w:val="0"/>
        </w:rPr>
        <w:t xml:space="preserve">   char author[50];</w:t>
      </w:r>
    </w:p>
    <w:p>
      <w:r>
        <w:rPr>
          <w:rtl w:val="0"/>
        </w:rPr>
        <w:t xml:space="preserve">   int bookID;</w:t>
      </w:r>
    </w:p>
    <w:p>
      <w:r>
        <w:rPr>
          <w:rtl w:val="0"/>
        </w:rPr>
        <w:t>};</w:t>
      </w:r>
    </w:p>
    <w:p/>
    <w:p>
      <w:r>
        <w:rPr>
          <w:rtl w:val="0"/>
        </w:rPr>
        <w:t>void displayBooks(struct Books b1, struct Books b2)</w:t>
      </w:r>
    </w:p>
    <w:p>
      <w:r>
        <w:rPr>
          <w:rtl w:val="0"/>
        </w:rPr>
        <w:t>{</w:t>
      </w:r>
    </w:p>
    <w:p>
      <w:r>
        <w:rPr>
          <w:rtl w:val="0"/>
        </w:rPr>
        <w:t xml:space="preserve">   cout &lt;&lt; "Book 1: " &lt;&lt; endl;</w:t>
      </w:r>
    </w:p>
    <w:p>
      <w:r>
        <w:rPr>
          <w:rtl w:val="0"/>
        </w:rPr>
        <w:t xml:space="preserve">   cout &lt;&lt; "Title: " &lt;&lt; b1.title &lt;&lt; endl;</w:t>
      </w:r>
    </w:p>
    <w:p>
      <w:r>
        <w:rPr>
          <w:rtl w:val="0"/>
        </w:rPr>
        <w:t xml:space="preserve">   cout &lt;&lt; "Author: " &lt;&lt; b1.author &lt;&lt; endl;</w:t>
      </w:r>
    </w:p>
    <w:p>
      <w:r>
        <w:rPr>
          <w:rtl w:val="0"/>
        </w:rPr>
        <w:t xml:space="preserve">   cout &lt;&lt; "Book ID: " &lt;&lt; b1.bookID &lt;&lt; endl;</w:t>
      </w:r>
    </w:p>
    <w:p>
      <w:r>
        <w:rPr>
          <w:rtl w:val="0"/>
        </w:rPr>
        <w:t xml:space="preserve">   cout &lt;&lt; endl;</w:t>
      </w:r>
    </w:p>
    <w:p/>
    <w:p>
      <w:r>
        <w:rPr>
          <w:rtl w:val="0"/>
        </w:rPr>
        <w:t xml:space="preserve">   cout &lt;&lt; "Book 2: " &lt;&lt; endl;</w:t>
      </w:r>
    </w:p>
    <w:p>
      <w:r>
        <w:rPr>
          <w:rtl w:val="0"/>
        </w:rPr>
        <w:t xml:space="preserve">   cout &lt;&lt; "Title: " &lt;&lt; b2.title &lt;&lt; endl;</w:t>
      </w:r>
    </w:p>
    <w:p>
      <w:r>
        <w:rPr>
          <w:rtl w:val="0"/>
        </w:rPr>
        <w:t xml:space="preserve">   cout &lt;&lt; "Author: " &lt;&lt; b2.author &lt;&lt; endl;</w:t>
      </w:r>
    </w:p>
    <w:p>
      <w:r>
        <w:rPr>
          <w:rtl w:val="0"/>
        </w:rPr>
        <w:t xml:space="preserve">   cout &lt;&lt; "Book ID: " &lt;&lt; b2.bookID &lt;&lt; endl;</w:t>
      </w:r>
    </w:p>
    <w:p>
      <w:r>
        <w:rPr>
          <w:rtl w:val="0"/>
        </w:rPr>
        <w:t xml:space="preserve">   cout &lt;&lt; endl;</w:t>
      </w:r>
    </w:p>
    <w:p>
      <w:r>
        <w:rPr>
          <w:rtl w:val="0"/>
        </w:rPr>
        <w:t>}</w:t>
      </w:r>
    </w:p>
    <w:p/>
    <w:p>
      <w:r>
        <w:rPr>
          <w:rtl w:val="0"/>
        </w:rPr>
        <w:t>void bookApp()</w:t>
      </w:r>
    </w:p>
    <w:p>
      <w:r>
        <w:rPr>
          <w:rtl w:val="0"/>
        </w:rPr>
        <w:t>{</w:t>
      </w:r>
    </w:p>
    <w:p>
      <w:r>
        <w:rPr>
          <w:rtl w:val="0"/>
        </w:rPr>
        <w:t xml:space="preserve">   struct Books b1, b2;</w:t>
      </w:r>
    </w:p>
    <w:p/>
    <w:p>
      <w:r>
        <w:rPr>
          <w:rtl w:val="0"/>
        </w:rPr>
        <w:t xml:space="preserve">   // Book 1 specifications</w:t>
      </w:r>
    </w:p>
    <w:p>
      <w:r>
        <w:rPr>
          <w:rtl w:val="0"/>
        </w:rPr>
        <w:t xml:space="preserve">   cout &lt;&lt; "Enter the book name: ";</w:t>
      </w:r>
    </w:p>
    <w:p>
      <w:r>
        <w:rPr>
          <w:rtl w:val="0"/>
        </w:rPr>
        <w:t xml:space="preserve">   cin.ignore(); // Ignore newline character from previous input</w:t>
      </w:r>
    </w:p>
    <w:p>
      <w:r>
        <w:rPr>
          <w:rtl w:val="0"/>
        </w:rPr>
        <w:t xml:space="preserve">   cin.getline(b1.title, 50);</w:t>
      </w:r>
    </w:p>
    <w:p>
      <w:r>
        <w:rPr>
          <w:rtl w:val="0"/>
        </w:rPr>
        <w:t xml:space="preserve">   cout &lt;&lt; "Enter the author: ";</w:t>
      </w:r>
    </w:p>
    <w:p>
      <w:r>
        <w:rPr>
          <w:rtl w:val="0"/>
        </w:rPr>
        <w:t xml:space="preserve">   cin.getline(b1.author, 50);</w:t>
      </w:r>
    </w:p>
    <w:p>
      <w:r>
        <w:rPr>
          <w:rtl w:val="0"/>
        </w:rPr>
        <w:t xml:space="preserve">   cout &lt;&lt; "Enter the book id: ";</w:t>
      </w:r>
    </w:p>
    <w:p>
      <w:r>
        <w:rPr>
          <w:rtl w:val="0"/>
        </w:rPr>
        <w:t xml:space="preserve">   cin &gt;&gt; b1.bookID;</w:t>
      </w:r>
    </w:p>
    <w:p/>
    <w:p>
      <w:r>
        <w:rPr>
          <w:rtl w:val="0"/>
        </w:rPr>
        <w:t xml:space="preserve">   // Book 2 specifications</w:t>
      </w:r>
    </w:p>
    <w:p>
      <w:r>
        <w:rPr>
          <w:rtl w:val="0"/>
        </w:rPr>
        <w:t xml:space="preserve">   cout &lt;&lt; "Enter the book name: ";</w:t>
      </w:r>
    </w:p>
    <w:p>
      <w:r>
        <w:rPr>
          <w:rtl w:val="0"/>
        </w:rPr>
        <w:t xml:space="preserve">   cin.ignore(); // Ignore newline character from previous input</w:t>
      </w:r>
    </w:p>
    <w:p>
      <w:r>
        <w:rPr>
          <w:rtl w:val="0"/>
        </w:rPr>
        <w:t xml:space="preserve">   cin.getline(b2.title, 50);</w:t>
      </w:r>
    </w:p>
    <w:p>
      <w:r>
        <w:rPr>
          <w:rtl w:val="0"/>
        </w:rPr>
        <w:t xml:space="preserve">   cout &lt;&lt; "Enter the author name: ";</w:t>
      </w:r>
    </w:p>
    <w:p>
      <w:r>
        <w:rPr>
          <w:rtl w:val="0"/>
        </w:rPr>
        <w:t xml:space="preserve">   cin.getline(b2.author, 50);</w:t>
      </w:r>
    </w:p>
    <w:p>
      <w:r>
        <w:rPr>
          <w:rtl w:val="0"/>
        </w:rPr>
        <w:t xml:space="preserve">   cout &lt;&lt; "Enter the book id: ";</w:t>
      </w:r>
    </w:p>
    <w:p>
      <w:r>
        <w:rPr>
          <w:rtl w:val="0"/>
        </w:rPr>
        <w:t xml:space="preserve">   cin &gt;&gt; b2.bookID;</w:t>
      </w:r>
    </w:p>
    <w:p/>
    <w:p>
      <w:r>
        <w:rPr>
          <w:rtl w:val="0"/>
        </w:rPr>
        <w:t xml:space="preserve">   // Display Book 1 and Book 2</w:t>
      </w:r>
    </w:p>
    <w:p>
      <w:r>
        <w:rPr>
          <w:rtl w:val="0"/>
        </w:rPr>
        <w:t xml:space="preserve">   displayBooks(b1, b2);</w:t>
      </w:r>
    </w:p>
    <w:p>
      <w:r>
        <w:rPr>
          <w:rtl w:val="0"/>
        </w:rPr>
        <w:t>}</w:t>
      </w:r>
    </w:p>
    <w:p/>
    <w:p>
      <w:r>
        <w:rPr>
          <w:rtl w:val="0"/>
        </w:rPr>
        <w:t>void addNote()</w:t>
      </w:r>
    </w:p>
    <w:p>
      <w:r>
        <w:rPr>
          <w:rtl w:val="0"/>
        </w:rPr>
        <w:t>{</w:t>
      </w:r>
    </w:p>
    <w:p>
      <w:r>
        <w:rPr>
          <w:rtl w:val="0"/>
        </w:rPr>
        <w:t xml:space="preserve">   ofstream file("notes.txt", ios::app);</w:t>
      </w:r>
    </w:p>
    <w:p/>
    <w:p>
      <w:r>
        <w:rPr>
          <w:rtl w:val="0"/>
        </w:rPr>
        <w:t xml:space="preserve">   if (!file)</w:t>
      </w:r>
    </w:p>
    <w:p>
      <w:r>
        <w:rPr>
          <w:rtl w:val="0"/>
        </w:rPr>
        <w:t xml:space="preserve">   {</w:t>
      </w:r>
    </w:p>
    <w:p>
      <w:r>
        <w:rPr>
          <w:rtl w:val="0"/>
        </w:rPr>
        <w:t xml:space="preserve">       cout &lt;&lt; "Unable to open file for writing." &lt;&lt; endl;</w:t>
      </w:r>
    </w:p>
    <w:p>
      <w:r>
        <w:rPr>
          <w:rtl w:val="0"/>
        </w:rPr>
        <w:t xml:space="preserve">       return;</w:t>
      </w:r>
    </w:p>
    <w:p>
      <w:r>
        <w:rPr>
          <w:rtl w:val="0"/>
        </w:rPr>
        <w:t xml:space="preserve">   }</w:t>
      </w:r>
    </w:p>
    <w:p/>
    <w:p>
      <w:r>
        <w:rPr>
          <w:rtl w:val="0"/>
        </w:rPr>
        <w:t xml:space="preserve">   string note;</w:t>
      </w:r>
    </w:p>
    <w:p>
      <w:r>
        <w:rPr>
          <w:rtl w:val="0"/>
        </w:rPr>
        <w:t xml:space="preserve">   cout &lt;&lt; "Enter your note (press Enter to finish): ";</w:t>
      </w:r>
    </w:p>
    <w:p>
      <w:r>
        <w:rPr>
          <w:rtl w:val="0"/>
        </w:rPr>
        <w:t xml:space="preserve">   cin.ignore(); // Ignore newline character from previous input</w:t>
      </w:r>
    </w:p>
    <w:p>
      <w:r>
        <w:rPr>
          <w:rtl w:val="0"/>
        </w:rPr>
        <w:t xml:space="preserve">   getline(cin, note);</w:t>
      </w:r>
    </w:p>
    <w:p>
      <w:r>
        <w:rPr>
          <w:rtl w:val="0"/>
        </w:rPr>
        <w:t xml:space="preserve">   file &lt;&lt; note &lt;&lt; endl;</w:t>
      </w:r>
    </w:p>
    <w:p>
      <w:r>
        <w:rPr>
          <w:rtl w:val="0"/>
        </w:rPr>
        <w:t xml:space="preserve">   file.close();</w:t>
      </w:r>
    </w:p>
    <w:p>
      <w:r>
        <w:rPr>
          <w:rtl w:val="0"/>
        </w:rPr>
        <w:t xml:space="preserve">   cout &lt;&lt; "Note added successfully." &lt;&lt; endl;</w:t>
      </w:r>
    </w:p>
    <w:p>
      <w:r>
        <w:rPr>
          <w:rtl w:val="0"/>
        </w:rPr>
        <w:t xml:space="preserve">   cout &lt;&lt; endl;</w:t>
      </w:r>
    </w:p>
    <w:p>
      <w:r>
        <w:rPr>
          <w:rtl w:val="0"/>
        </w:rPr>
        <w:t>}</w:t>
      </w:r>
    </w:p>
    <w:p/>
    <w:p>
      <w:r>
        <w:rPr>
          <w:rtl w:val="0"/>
        </w:rPr>
        <w:t>void viewNotes()</w:t>
      </w:r>
    </w:p>
    <w:p>
      <w:r>
        <w:rPr>
          <w:rtl w:val="0"/>
        </w:rPr>
        <w:t>{</w:t>
      </w:r>
    </w:p>
    <w:p>
      <w:r>
        <w:rPr>
          <w:rtl w:val="0"/>
        </w:rPr>
        <w:t xml:space="preserve">   ifstream file("notes.txt");</w:t>
      </w:r>
    </w:p>
    <w:p/>
    <w:p>
      <w:r>
        <w:rPr>
          <w:rtl w:val="0"/>
        </w:rPr>
        <w:t xml:space="preserve">   if (!file)</w:t>
      </w:r>
    </w:p>
    <w:p>
      <w:r>
        <w:rPr>
          <w:rtl w:val="0"/>
        </w:rPr>
        <w:t xml:space="preserve">   {</w:t>
      </w:r>
    </w:p>
    <w:p>
      <w:r>
        <w:rPr>
          <w:rtl w:val="0"/>
        </w:rPr>
        <w:t xml:space="preserve">       cout &lt;&lt; "No notes found." &lt;&lt; endl;</w:t>
      </w:r>
    </w:p>
    <w:p>
      <w:r>
        <w:rPr>
          <w:rtl w:val="0"/>
        </w:rPr>
        <w:t xml:space="preserve">       return;</w:t>
      </w:r>
    </w:p>
    <w:p>
      <w:r>
        <w:rPr>
          <w:rtl w:val="0"/>
        </w:rPr>
        <w:t xml:space="preserve">   }</w:t>
      </w:r>
    </w:p>
    <w:p/>
    <w:p>
      <w:r>
        <w:rPr>
          <w:rtl w:val="0"/>
        </w:rPr>
        <w:t xml:space="preserve">   string line;</w:t>
      </w:r>
    </w:p>
    <w:p>
      <w:r>
        <w:rPr>
          <w:rtl w:val="0"/>
        </w:rPr>
        <w:t xml:space="preserve">   int noteCount = 0;</w:t>
      </w:r>
    </w:p>
    <w:p/>
    <w:p>
      <w:r>
        <w:rPr>
          <w:rtl w:val="0"/>
        </w:rPr>
        <w:t xml:space="preserve">   while (getline(file, line))</w:t>
      </w:r>
    </w:p>
    <w:p>
      <w:r>
        <w:rPr>
          <w:rtl w:val="0"/>
        </w:rPr>
        <w:t xml:space="preserve">   {</w:t>
      </w:r>
    </w:p>
    <w:p>
      <w:r>
        <w:rPr>
          <w:rtl w:val="0"/>
        </w:rPr>
        <w:t xml:space="preserve">       cout &lt;&lt; line &lt;&lt; endl;</w:t>
      </w:r>
    </w:p>
    <w:p>
      <w:r>
        <w:rPr>
          <w:rtl w:val="0"/>
        </w:rPr>
        <w:t xml:space="preserve">       noteCount++;</w:t>
      </w:r>
    </w:p>
    <w:p>
      <w:r>
        <w:rPr>
          <w:rtl w:val="0"/>
        </w:rPr>
        <w:t xml:space="preserve">   }</w:t>
      </w:r>
    </w:p>
    <w:p/>
    <w:p>
      <w:r>
        <w:rPr>
          <w:rtl w:val="0"/>
        </w:rPr>
        <w:t xml:space="preserve">   file.close();</w:t>
      </w:r>
    </w:p>
    <w:p>
      <w:r>
        <w:rPr>
          <w:rtl w:val="0"/>
        </w:rPr>
        <w:t xml:space="preserve">   cout &lt;&lt; "Total notes: " &lt;&lt; noteCount &lt;&lt; endl;</w:t>
      </w:r>
    </w:p>
    <w:p>
      <w:r>
        <w:rPr>
          <w:rtl w:val="0"/>
        </w:rPr>
        <w:t>}</w:t>
      </w:r>
    </w:p>
    <w:p/>
    <w:p>
      <w:r>
        <w:rPr>
          <w:rtl w:val="0"/>
        </w:rPr>
        <w:t>void noteApp()</w:t>
      </w:r>
    </w:p>
    <w:p>
      <w:r>
        <w:rPr>
          <w:rtl w:val="0"/>
        </w:rPr>
        <w:t>{</w:t>
      </w:r>
    </w:p>
    <w:p>
      <w:r>
        <w:rPr>
          <w:rtl w:val="0"/>
        </w:rPr>
        <w:t xml:space="preserve">   int choice;</w:t>
      </w:r>
    </w:p>
    <w:p/>
    <w:p>
      <w:r>
        <w:rPr>
          <w:rtl w:val="0"/>
        </w:rPr>
        <w:t xml:space="preserve">   while (true)</w:t>
      </w:r>
    </w:p>
    <w:p>
      <w:r>
        <w:rPr>
          <w:rtl w:val="0"/>
        </w:rPr>
        <w:t xml:space="preserve">   {</w:t>
      </w:r>
    </w:p>
    <w:p>
      <w:r>
        <w:rPr>
          <w:rtl w:val="0"/>
        </w:rPr>
        <w:t xml:space="preserve">       cout &lt;&lt; "       *NOTE TAKING*       " &lt;&lt; endl;</w:t>
      </w:r>
    </w:p>
    <w:p>
      <w:r>
        <w:rPr>
          <w:rtl w:val="0"/>
        </w:rPr>
        <w:t xml:space="preserve">       cout &lt;&lt; "1. Add Note" &lt;&lt; endl;</w:t>
      </w:r>
    </w:p>
    <w:p>
      <w:r>
        <w:rPr>
          <w:rtl w:val="0"/>
        </w:rPr>
        <w:t xml:space="preserve">       cout &lt;&lt; "2. View Notes" &lt;&lt; endl;</w:t>
      </w:r>
    </w:p>
    <w:p>
      <w:r>
        <w:rPr>
          <w:rtl w:val="0"/>
        </w:rPr>
        <w:t xml:space="preserve">       cout &lt;&lt; "3. Exit" &lt;&lt; endl;</w:t>
      </w:r>
    </w:p>
    <w:p>
      <w:r>
        <w:rPr>
          <w:rtl w:val="0"/>
        </w:rPr>
        <w:t xml:space="preserve">       cout &lt;&lt; "Enter your choice: ";</w:t>
      </w:r>
    </w:p>
    <w:p>
      <w:r>
        <w:rPr>
          <w:rtl w:val="0"/>
        </w:rPr>
        <w:t xml:space="preserve">       cin &gt;&gt; choice;</w:t>
      </w:r>
    </w:p>
    <w:p/>
    <w:p>
      <w:r>
        <w:rPr>
          <w:rtl w:val="0"/>
        </w:rPr>
        <w:t xml:space="preserve">       switch (choice)</w:t>
      </w:r>
    </w:p>
    <w:p>
      <w:r>
        <w:rPr>
          <w:rtl w:val="0"/>
        </w:rPr>
        <w:t xml:space="preserve">       {</w:t>
      </w:r>
    </w:p>
    <w:p>
      <w:r>
        <w:rPr>
          <w:rtl w:val="0"/>
        </w:rPr>
        <w:t xml:space="preserve">       case 1:</w:t>
      </w:r>
    </w:p>
    <w:p>
      <w:r>
        <w:rPr>
          <w:rtl w:val="0"/>
        </w:rPr>
        <w:t xml:space="preserve">           cin.ignore(); // Ignore newline character from previous input</w:t>
      </w:r>
    </w:p>
    <w:p>
      <w:r>
        <w:rPr>
          <w:rtl w:val="0"/>
        </w:rPr>
        <w:t xml:space="preserve">           addNote();</w:t>
      </w:r>
    </w:p>
    <w:p>
      <w:r>
        <w:rPr>
          <w:rtl w:val="0"/>
        </w:rPr>
        <w:t xml:space="preserve">           break;</w:t>
      </w:r>
    </w:p>
    <w:p>
      <w:r>
        <w:rPr>
          <w:rtl w:val="0"/>
        </w:rPr>
        <w:t xml:space="preserve">       case 2:</w:t>
      </w:r>
    </w:p>
    <w:p>
      <w:r>
        <w:rPr>
          <w:rtl w:val="0"/>
        </w:rPr>
        <w:t xml:space="preserve">           viewNotes();</w:t>
      </w:r>
    </w:p>
    <w:p>
      <w:r>
        <w:rPr>
          <w:rtl w:val="0"/>
        </w:rPr>
        <w:t xml:space="preserve">           break;</w:t>
      </w:r>
    </w:p>
    <w:p>
      <w:r>
        <w:rPr>
          <w:rtl w:val="0"/>
        </w:rPr>
        <w:t xml:space="preserve">       case 3:</w:t>
      </w:r>
    </w:p>
    <w:p>
      <w:r>
        <w:rPr>
          <w:rtl w:val="0"/>
        </w:rPr>
        <w:t xml:space="preserve">           cout &lt;&lt; "Exiting the program." &lt;&lt; endl;</w:t>
      </w:r>
    </w:p>
    <w:p>
      <w:r>
        <w:rPr>
          <w:rtl w:val="0"/>
        </w:rPr>
        <w:t xml:space="preserve">           return; // Exit the function instead of setting a flag</w:t>
      </w:r>
    </w:p>
    <w:p>
      <w:r>
        <w:rPr>
          <w:rtl w:val="0"/>
        </w:rPr>
        <w:t xml:space="preserve">       default:</w:t>
      </w:r>
    </w:p>
    <w:p>
      <w:r>
        <w:rPr>
          <w:rtl w:val="0"/>
        </w:rPr>
        <w:t xml:space="preserve">           cout &lt;&lt; "Invalid choice. Try again." &lt;&lt; endl;</w:t>
      </w:r>
    </w:p>
    <w:p>
      <w:r>
        <w:rPr>
          <w:rtl w:val="0"/>
        </w:rPr>
        <w:t xml:space="preserve">           break;</w:t>
      </w:r>
    </w:p>
    <w:p>
      <w:r>
        <w:rPr>
          <w:rtl w:val="0"/>
        </w:rPr>
        <w:t xml:space="preserve">       }</w:t>
      </w:r>
    </w:p>
    <w:p>
      <w:r>
        <w:rPr>
          <w:rtl w:val="0"/>
        </w:rPr>
        <w:t xml:space="preserve">       cout &lt;&lt; endl;</w:t>
      </w:r>
    </w:p>
    <w:p>
      <w:r>
        <w:rPr>
          <w:rtl w:val="0"/>
        </w:rPr>
        <w:t xml:space="preserve">   }</w:t>
      </w:r>
    </w:p>
    <w:p>
      <w:r>
        <w:rPr>
          <w:rtl w:val="0"/>
        </w:rPr>
        <w:t>}</w:t>
      </w:r>
    </w:p>
    <w:p/>
    <w:p>
      <w:r>
        <w:rPr>
          <w:rtl w:val="0"/>
        </w:rPr>
        <w:t>struct Contacts</w:t>
      </w:r>
    </w:p>
    <w:p>
      <w:r>
        <w:rPr>
          <w:rtl w:val="0"/>
        </w:rPr>
        <w:t>{</w:t>
      </w:r>
    </w:p>
    <w:p>
      <w:r>
        <w:rPr>
          <w:rtl w:val="0"/>
        </w:rPr>
        <w:t xml:space="preserve">   char address[50];</w:t>
      </w:r>
    </w:p>
    <w:p>
      <w:r>
        <w:rPr>
          <w:rtl w:val="0"/>
        </w:rPr>
        <w:t xml:space="preserve">   char email[50];</w:t>
      </w:r>
    </w:p>
    <w:p>
      <w:r>
        <w:rPr>
          <w:rtl w:val="0"/>
        </w:rPr>
        <w:t xml:space="preserve">   char name[50];</w:t>
      </w:r>
    </w:p>
    <w:p>
      <w:r>
        <w:rPr>
          <w:rtl w:val="0"/>
        </w:rPr>
        <w:t xml:space="preserve">   int phoneNumber;</w:t>
      </w:r>
    </w:p>
    <w:p>
      <w:r>
        <w:rPr>
          <w:rtl w:val="0"/>
        </w:rPr>
        <w:t>};</w:t>
      </w:r>
    </w:p>
    <w:p/>
    <w:p>
      <w:r>
        <w:rPr>
          <w:rtl w:val="0"/>
        </w:rPr>
        <w:t>void displayContacts(struct Contacts contact1, struct Contacts contact2)</w:t>
      </w:r>
    </w:p>
    <w:p>
      <w:r>
        <w:rPr>
          <w:rtl w:val="0"/>
        </w:rPr>
        <w:t>{</w:t>
      </w:r>
    </w:p>
    <w:p>
      <w:r>
        <w:rPr>
          <w:rtl w:val="0"/>
        </w:rPr>
        <w:t xml:space="preserve">   cout &lt;&lt; "Contact 1: " &lt;&lt; endl;</w:t>
      </w:r>
    </w:p>
    <w:p>
      <w:r>
        <w:rPr>
          <w:rtl w:val="0"/>
        </w:rPr>
        <w:t xml:space="preserve">   cout &lt;&lt; "Name: " &lt;&lt; contact1.name &lt;&lt; endl;</w:t>
      </w:r>
    </w:p>
    <w:p>
      <w:r>
        <w:rPr>
          <w:rtl w:val="0"/>
        </w:rPr>
        <w:t xml:space="preserve">   cout &lt;&lt; "Address: " &lt;&lt; contact1.address &lt;&lt; endl;</w:t>
      </w:r>
    </w:p>
    <w:p>
      <w:r>
        <w:rPr>
          <w:rtl w:val="0"/>
        </w:rPr>
        <w:t xml:space="preserve">   cout &lt;&lt; "Phone Number: " &lt;&lt; contact1.phoneNumber &lt;&lt; endl;</w:t>
      </w:r>
    </w:p>
    <w:p>
      <w:r>
        <w:rPr>
          <w:rtl w:val="0"/>
        </w:rPr>
        <w:t xml:space="preserve">   cout &lt;&lt; "Email: " &lt;&lt; contact1.email &lt;&lt; endl;</w:t>
      </w:r>
    </w:p>
    <w:p>
      <w:r>
        <w:rPr>
          <w:rtl w:val="0"/>
        </w:rPr>
        <w:t xml:space="preserve">   cout &lt;&lt; endl;</w:t>
      </w:r>
    </w:p>
    <w:p/>
    <w:p>
      <w:r>
        <w:rPr>
          <w:rtl w:val="0"/>
        </w:rPr>
        <w:t xml:space="preserve">   cout &lt;&lt; "Contact 2: " &lt;&lt; endl;</w:t>
      </w:r>
    </w:p>
    <w:p>
      <w:r>
        <w:rPr>
          <w:rtl w:val="0"/>
        </w:rPr>
        <w:t xml:space="preserve">   cout &lt;&lt; "Name: " &lt;&lt; contact2.name &lt;&lt; endl;</w:t>
      </w:r>
    </w:p>
    <w:p>
      <w:r>
        <w:rPr>
          <w:rtl w:val="0"/>
        </w:rPr>
        <w:t xml:space="preserve">   cout &lt;&lt; "Address: " &lt;&lt; contact2.address &lt;&lt; endl;</w:t>
      </w:r>
    </w:p>
    <w:p>
      <w:r>
        <w:rPr>
          <w:rtl w:val="0"/>
        </w:rPr>
        <w:t xml:space="preserve">   cout &lt;&lt; "Phone Number: " &lt;&lt; contact2.phoneNumber &lt;&lt; endl;</w:t>
      </w:r>
    </w:p>
    <w:p>
      <w:r>
        <w:rPr>
          <w:rtl w:val="0"/>
        </w:rPr>
        <w:t xml:space="preserve">   cout &lt;&lt; "Email: " &lt;&lt; contact2.email &lt;&lt; endl;</w:t>
      </w:r>
    </w:p>
    <w:p>
      <w:r>
        <w:rPr>
          <w:rtl w:val="0"/>
        </w:rPr>
        <w:t xml:space="preserve">   cout &lt;&lt; endl;</w:t>
      </w:r>
    </w:p>
    <w:p>
      <w:r>
        <w:rPr>
          <w:rtl w:val="0"/>
        </w:rPr>
        <w:t>}</w:t>
      </w:r>
    </w:p>
    <w:p/>
    <w:p>
      <w:r>
        <w:rPr>
          <w:rtl w:val="0"/>
        </w:rPr>
        <w:t>void getContacts(struct Contacts &amp;contact)</w:t>
      </w:r>
    </w:p>
    <w:p>
      <w:r>
        <w:rPr>
          <w:rtl w:val="0"/>
        </w:rPr>
        <w:t>{</w:t>
      </w:r>
    </w:p>
    <w:p>
      <w:r>
        <w:rPr>
          <w:rtl w:val="0"/>
        </w:rPr>
        <w:t xml:space="preserve">   cout &lt;&lt; "Enter the name: ";</w:t>
      </w:r>
    </w:p>
    <w:p>
      <w:r>
        <w:rPr>
          <w:rtl w:val="0"/>
        </w:rPr>
        <w:t xml:space="preserve">   cin.ignore(); // Ignore newline character from previous input</w:t>
      </w:r>
    </w:p>
    <w:p>
      <w:r>
        <w:rPr>
          <w:rtl w:val="0"/>
        </w:rPr>
        <w:t xml:space="preserve">   cin.getline(contact.name, 50);</w:t>
      </w:r>
    </w:p>
    <w:p>
      <w:r>
        <w:rPr>
          <w:rtl w:val="0"/>
        </w:rPr>
        <w:t xml:space="preserve">   cout &lt;&lt; "Enter the address: ";</w:t>
      </w:r>
    </w:p>
    <w:p>
      <w:r>
        <w:rPr>
          <w:rtl w:val="0"/>
        </w:rPr>
        <w:t xml:space="preserve">   cin.getline(contact.address, 50);</w:t>
      </w:r>
    </w:p>
    <w:p>
      <w:r>
        <w:rPr>
          <w:rtl w:val="0"/>
        </w:rPr>
        <w:t xml:space="preserve">   cout &lt;&lt; "Enter the phone number: ";</w:t>
      </w:r>
    </w:p>
    <w:p>
      <w:r>
        <w:rPr>
          <w:rtl w:val="0"/>
        </w:rPr>
        <w:t xml:space="preserve">   cin &gt;&gt; contact.phoneNumber;</w:t>
      </w:r>
    </w:p>
    <w:p>
      <w:r>
        <w:rPr>
          <w:rtl w:val="0"/>
        </w:rPr>
        <w:t xml:space="preserve">   cout &lt;&lt; "Enter the email: ";</w:t>
      </w:r>
    </w:p>
    <w:p>
      <w:r>
        <w:rPr>
          <w:rtl w:val="0"/>
        </w:rPr>
        <w:t xml:space="preserve">   cin.ignore(); // Ignore newline character from previous input</w:t>
      </w:r>
    </w:p>
    <w:p>
      <w:r>
        <w:rPr>
          <w:rtl w:val="0"/>
        </w:rPr>
        <w:t xml:space="preserve">   cin.getline(contact.email, 50);</w:t>
      </w:r>
    </w:p>
    <w:p>
      <w:r>
        <w:rPr>
          <w:rtl w:val="0"/>
        </w:rPr>
        <w:t xml:space="preserve">   cout &lt;&lt; endl;</w:t>
      </w:r>
    </w:p>
    <w:p>
      <w:r>
        <w:rPr>
          <w:rtl w:val="0"/>
        </w:rPr>
        <w:t>}</w:t>
      </w:r>
    </w:p>
    <w:p/>
    <w:p>
      <w:r>
        <w:rPr>
          <w:rtl w:val="0"/>
        </w:rPr>
        <w:t>void contactApp()</w:t>
      </w:r>
    </w:p>
    <w:p>
      <w:r>
        <w:rPr>
          <w:rtl w:val="0"/>
        </w:rPr>
        <w:t>{</w:t>
      </w:r>
    </w:p>
    <w:p>
      <w:r>
        <w:rPr>
          <w:rtl w:val="0"/>
        </w:rPr>
        <w:t xml:space="preserve">   struct Contacts contact1, contact2;</w:t>
      </w:r>
    </w:p>
    <w:p/>
    <w:p>
      <w:r>
        <w:rPr>
          <w:rtl w:val="0"/>
        </w:rPr>
        <w:t xml:space="preserve">   // Getting contact details</w:t>
      </w:r>
    </w:p>
    <w:p>
      <w:r>
        <w:rPr>
          <w:rtl w:val="0"/>
        </w:rPr>
        <w:t xml:space="preserve">   cout &lt;&lt; "Enter details for Contact 1:" &lt;&lt; endl;</w:t>
      </w:r>
    </w:p>
    <w:p>
      <w:r>
        <w:rPr>
          <w:rtl w:val="0"/>
        </w:rPr>
        <w:t xml:space="preserve">   getContacts(contact1);</w:t>
      </w:r>
    </w:p>
    <w:p/>
    <w:p>
      <w:r>
        <w:rPr>
          <w:rtl w:val="0"/>
        </w:rPr>
        <w:t xml:space="preserve">   cout &lt;&lt; "Enter details for Contact 2:" &lt;&lt; endl;</w:t>
      </w:r>
    </w:p>
    <w:p>
      <w:r>
        <w:rPr>
          <w:rtl w:val="0"/>
        </w:rPr>
        <w:t xml:space="preserve">   getContacts(contact2);</w:t>
      </w:r>
    </w:p>
    <w:p/>
    <w:p>
      <w:r>
        <w:rPr>
          <w:rtl w:val="0"/>
        </w:rPr>
        <w:t xml:space="preserve">   // Display contact1 and contact2</w:t>
      </w:r>
    </w:p>
    <w:p>
      <w:r>
        <w:rPr>
          <w:rtl w:val="0"/>
        </w:rPr>
        <w:t xml:space="preserve">   displayContacts(contact1, contact2);</w:t>
      </w:r>
    </w:p>
    <w:p>
      <w:r>
        <w:rPr>
          <w:rtl w:val="0"/>
        </w:rPr>
        <w:t>}</w:t>
      </w:r>
    </w:p>
    <w:p/>
    <w:p>
      <w:r>
        <w:rPr>
          <w:rtl w:val="0"/>
        </w:rPr>
        <w:t>int main()</w:t>
      </w:r>
    </w:p>
    <w:p>
      <w:r>
        <w:rPr>
          <w:rtl w:val="0"/>
        </w:rPr>
        <w:t>{</w:t>
      </w:r>
    </w:p>
    <w:p>
      <w:r>
        <w:rPr>
          <w:rtl w:val="0"/>
        </w:rPr>
        <w:t xml:space="preserve">   string name;</w:t>
      </w:r>
    </w:p>
    <w:p>
      <w:r>
        <w:rPr>
          <w:rtl w:val="0"/>
        </w:rPr>
        <w:t xml:space="preserve">   int choice;</w:t>
      </w:r>
    </w:p>
    <w:p/>
    <w:p>
      <w:r>
        <w:rPr>
          <w:rtl w:val="0"/>
        </w:rPr>
        <w:t xml:space="preserve">   cout &lt;&lt; "Enter Name Please" &lt;&lt; endl;</w:t>
      </w:r>
    </w:p>
    <w:p>
      <w:r>
        <w:rPr>
          <w:rtl w:val="0"/>
        </w:rPr>
        <w:t xml:space="preserve">   cin &gt;&gt; name;</w:t>
      </w:r>
    </w:p>
    <w:p/>
    <w:p>
      <w:r>
        <w:rPr>
          <w:rtl w:val="0"/>
        </w:rPr>
        <w:t xml:space="preserve">   while (true)</w:t>
      </w:r>
    </w:p>
    <w:p>
      <w:r>
        <w:rPr>
          <w:rtl w:val="0"/>
        </w:rPr>
        <w:t xml:space="preserve">   {</w:t>
      </w:r>
    </w:p>
    <w:p>
      <w:r>
        <w:rPr>
          <w:rtl w:val="0"/>
        </w:rPr>
        <w:t xml:space="preserve">       cout &lt;&lt; "Hello " &lt;&lt; name &lt;&lt; " How Can I Help You Today" &lt;&lt; endl;</w:t>
      </w:r>
    </w:p>
    <w:p/>
    <w:p>
      <w:r>
        <w:rPr>
          <w:rtl w:val="0"/>
        </w:rPr>
        <w:t xml:space="preserve">       cout &lt;&lt; "\n\n\t\t\t1. Calculator\t\t\t\t\t\t2. Finance\n\n\t\t\t3. Weather\t\t\t\t\t\t4. Book Keeping\n\n\t\t\t5. Note App\t\t\t\t\t\t6. Contact App\n\n\t\t\t0. Exit\t\t\t\t\t\t";</w:t>
      </w:r>
    </w:p>
    <w:p>
      <w:r>
        <w:rPr>
          <w:rtl w:val="0"/>
        </w:rPr>
        <w:t xml:space="preserve">       cin &gt;&gt; choice;</w:t>
      </w:r>
    </w:p>
    <w:p/>
    <w:p>
      <w:r>
        <w:rPr>
          <w:rtl w:val="0"/>
        </w:rPr>
        <w:t xml:space="preserve">       switch (choice)</w:t>
      </w:r>
    </w:p>
    <w:p>
      <w:r>
        <w:rPr>
          <w:rtl w:val="0"/>
        </w:rPr>
        <w:t xml:space="preserve">       {</w:t>
      </w:r>
    </w:p>
    <w:p>
      <w:r>
        <w:rPr>
          <w:rtl w:val="0"/>
        </w:rPr>
        <w:t xml:space="preserve">       case 1:</w:t>
      </w:r>
    </w:p>
    <w:p>
      <w:r>
        <w:rPr>
          <w:rtl w:val="0"/>
        </w:rPr>
        <w:t xml:space="preserve">           calculator();</w:t>
      </w:r>
    </w:p>
    <w:p>
      <w:r>
        <w:rPr>
          <w:rtl w:val="0"/>
        </w:rPr>
        <w:t xml:space="preserve">           break;</w:t>
      </w:r>
    </w:p>
    <w:p>
      <w:r>
        <w:rPr>
          <w:rtl w:val="0"/>
        </w:rPr>
        <w:t xml:space="preserve">       case 2:</w:t>
      </w:r>
    </w:p>
    <w:p>
      <w:r>
        <w:rPr>
          <w:rtl w:val="0"/>
        </w:rPr>
        <w:t xml:space="preserve">           Finance();</w:t>
      </w:r>
    </w:p>
    <w:p>
      <w:r>
        <w:rPr>
          <w:rtl w:val="0"/>
        </w:rPr>
        <w:t xml:space="preserve">           break;</w:t>
      </w:r>
    </w:p>
    <w:p>
      <w:r>
        <w:rPr>
          <w:rtl w:val="0"/>
        </w:rPr>
        <w:t xml:space="preserve">       case 3:</w:t>
      </w:r>
    </w:p>
    <w:p>
      <w:r>
        <w:rPr>
          <w:rtl w:val="0"/>
        </w:rPr>
        <w:t xml:space="preserve">           weatherApp();</w:t>
      </w:r>
    </w:p>
    <w:p>
      <w:r>
        <w:rPr>
          <w:rtl w:val="0"/>
        </w:rPr>
        <w:t xml:space="preserve">           break;</w:t>
      </w:r>
    </w:p>
    <w:p>
      <w:r>
        <w:rPr>
          <w:rtl w:val="0"/>
        </w:rPr>
        <w:t xml:space="preserve">       case 4:</w:t>
      </w:r>
    </w:p>
    <w:p>
      <w:r>
        <w:rPr>
          <w:rtl w:val="0"/>
        </w:rPr>
        <w:t xml:space="preserve">           bookApp();</w:t>
      </w:r>
    </w:p>
    <w:p>
      <w:r>
        <w:rPr>
          <w:rtl w:val="0"/>
        </w:rPr>
        <w:t xml:space="preserve">           break;</w:t>
      </w:r>
    </w:p>
    <w:p>
      <w:r>
        <w:rPr>
          <w:rtl w:val="0"/>
        </w:rPr>
        <w:t xml:space="preserve">       case 5:</w:t>
      </w:r>
    </w:p>
    <w:p>
      <w:r>
        <w:rPr>
          <w:rtl w:val="0"/>
        </w:rPr>
        <w:t xml:space="preserve">           noteApp();</w:t>
      </w:r>
    </w:p>
    <w:p>
      <w:r>
        <w:rPr>
          <w:rtl w:val="0"/>
        </w:rPr>
        <w:t xml:space="preserve">           break;</w:t>
      </w:r>
    </w:p>
    <w:p>
      <w:r>
        <w:rPr>
          <w:rtl w:val="0"/>
        </w:rPr>
        <w:t xml:space="preserve">       case 6:</w:t>
      </w:r>
    </w:p>
    <w:p>
      <w:r>
        <w:rPr>
          <w:rtl w:val="0"/>
        </w:rPr>
        <w:t xml:space="preserve">           contactApp();</w:t>
      </w:r>
    </w:p>
    <w:p>
      <w:r>
        <w:rPr>
          <w:rtl w:val="0"/>
        </w:rPr>
        <w:t xml:space="preserve">           break;</w:t>
      </w:r>
    </w:p>
    <w:p>
      <w:r>
        <w:rPr>
          <w:rtl w:val="0"/>
        </w:rPr>
        <w:t xml:space="preserve">       case 0:</w:t>
      </w:r>
    </w:p>
    <w:p>
      <w:r>
        <w:rPr>
          <w:rtl w:val="0"/>
        </w:rPr>
        <w:t xml:space="preserve">           cout &lt;&lt; "Exiting the program." &lt;&lt; endl;</w:t>
      </w:r>
    </w:p>
    <w:p>
      <w:r>
        <w:rPr>
          <w:rtl w:val="0"/>
        </w:rPr>
        <w:t xml:space="preserve">           return 0; // Exit the program</w:t>
      </w:r>
    </w:p>
    <w:p>
      <w:r>
        <w:rPr>
          <w:rtl w:val="0"/>
        </w:rPr>
        <w:t xml:space="preserve">       default:</w:t>
      </w:r>
    </w:p>
    <w:p>
      <w:r>
        <w:rPr>
          <w:rtl w:val="0"/>
        </w:rPr>
        <w:t xml:space="preserve">           cout &lt;&lt; "Invalid choice. Try again." &lt;&lt; endl;</w:t>
      </w:r>
    </w:p>
    <w:p>
      <w:r>
        <w:rPr>
          <w:rtl w:val="0"/>
        </w:rPr>
        <w:t xml:space="preserve">           break;</w:t>
      </w:r>
    </w:p>
    <w:p>
      <w:r>
        <w:rPr>
          <w:rtl w:val="0"/>
        </w:rPr>
        <w:t xml:space="preserve">       }</w:t>
      </w:r>
    </w:p>
    <w:p>
      <w:r>
        <w:rPr>
          <w:rtl w:val="0"/>
        </w:rPr>
        <w:t xml:space="preserve">   }</w:t>
      </w:r>
    </w:p>
    <w:p/>
    <w:p>
      <w:r>
        <w:rPr>
          <w:rtl w:val="0"/>
        </w:rPr>
        <w:t xml:space="preserve">   return 0;</w:t>
      </w:r>
    </w:p>
    <w:p>
      <w:r>
        <w:rPr>
          <w:rtl w:val="0"/>
        </w:rPr>
        <w:t>}</w:t>
      </w:r>
    </w:p>
    <w:p/>
    <w:p>
      <w:pPr>
        <w:spacing w:before="8"/>
        <w:rPr>
          <w:rFonts w:ascii="Times New Roman" w:hAnsi="Times New Roman" w:eastAsia="Times New Roman" w:cs="Times New Roman"/>
          <w:b/>
          <w:sz w:val="24"/>
          <w:szCs w:val="24"/>
        </w:rPr>
      </w:pPr>
    </w:p>
    <w:p>
      <w:pPr>
        <w:spacing w:before="8"/>
        <w:rPr>
          <w:rFonts w:ascii="Times New Roman" w:hAnsi="Times New Roman" w:eastAsia="Times New Roman" w:cs="Times New Roman"/>
          <w:b/>
          <w:sz w:val="24"/>
          <w:szCs w:val="24"/>
        </w:rPr>
      </w:pPr>
    </w:p>
    <w:p>
      <w:pPr>
        <w:spacing w:before="8"/>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Welcome Screen:</w:t>
      </w:r>
    </w:p>
    <w:p>
      <w:pPr>
        <w:spacing w:before="8"/>
        <w:rPr>
          <w:rFonts w:ascii="Times New Roman" w:hAnsi="Times New Roman" w:eastAsia="Times New Roman" w:cs="Times New Roman"/>
          <w:b/>
          <w:sz w:val="24"/>
          <w:szCs w:val="24"/>
        </w:rPr>
      </w:pPr>
    </w:p>
    <w:p>
      <w:pPr>
        <w:spacing w:before="8"/>
        <w:rPr>
          <w:rFonts w:ascii="Times New Roman" w:hAnsi="Times New Roman" w:eastAsia="Times New Roman" w:cs="Times New Roman"/>
          <w:b/>
          <w:sz w:val="24"/>
          <w:szCs w:val="24"/>
        </w:rPr>
      </w:pPr>
      <w:r>
        <w:drawing>
          <wp:inline distT="0" distB="0" distL="114300" distR="114300">
            <wp:extent cx="5649595" cy="1840230"/>
            <wp:effectExtent l="0" t="0" r="4445" b="381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7"/>
                    <a:stretch>
                      <a:fillRect/>
                    </a:stretch>
                  </pic:blipFill>
                  <pic:spPr>
                    <a:xfrm>
                      <a:off x="0" y="0"/>
                      <a:ext cx="5649595" cy="1840230"/>
                    </a:xfrm>
                    <a:prstGeom prst="rect">
                      <a:avLst/>
                    </a:prstGeom>
                    <a:noFill/>
                    <a:ln>
                      <a:noFill/>
                    </a:ln>
                  </pic:spPr>
                </pic:pic>
              </a:graphicData>
            </a:graphic>
          </wp:inline>
        </w:drawing>
      </w:r>
    </w:p>
    <w:p>
      <w:pPr>
        <w:spacing w:before="8"/>
        <w:rPr>
          <w:rFonts w:ascii="Times New Roman" w:hAnsi="Times New Roman" w:eastAsia="Times New Roman" w:cs="Times New Roman"/>
          <w:b/>
          <w:sz w:val="24"/>
          <w:szCs w:val="24"/>
        </w:rPr>
      </w:pPr>
    </w:p>
    <w:p>
      <w:pPr>
        <w:numPr>
          <w:ilvl w:val="0"/>
          <w:numId w:val="4"/>
        </w:numPr>
        <w:spacing w:before="8"/>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Calculator:</w:t>
      </w:r>
      <w:r>
        <w:rPr>
          <w:rFonts w:ascii="Times New Roman" w:hAnsi="Times New Roman" w:eastAsia="Times New Roman" w:cs="Times New Roman"/>
          <w:b/>
          <w:sz w:val="24"/>
          <w:szCs w:val="24"/>
          <w:rtl w:val="0"/>
        </w:rPr>
        <w:br w:type="textWrapping"/>
      </w:r>
    </w:p>
    <w:p>
      <w:pPr>
        <w:spacing w:before="8"/>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6137275" cy="965200"/>
            <wp:effectExtent l="0" t="0" r="4445" b="1016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8"/>
                    <a:srcRect b="10588"/>
                    <a:stretch>
                      <a:fillRect/>
                    </a:stretch>
                  </pic:blipFill>
                  <pic:spPr>
                    <a:xfrm>
                      <a:off x="0" y="0"/>
                      <a:ext cx="6137600" cy="965200"/>
                    </a:xfrm>
                    <a:prstGeom prst="rect">
                      <a:avLst/>
                    </a:prstGeom>
                  </pic:spPr>
                </pic:pic>
              </a:graphicData>
            </a:graphic>
          </wp:inline>
        </w:drawing>
      </w: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numPr>
          <w:ilvl w:val="0"/>
          <w:numId w:val="4"/>
        </w:numPr>
        <w:spacing w:before="8"/>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Finance(Zakat Finder/Salary Calculator)</w:t>
      </w: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6137275" cy="17780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14" name="image3.png"/>
                    <pic:cNvPicPr preferRelativeResize="0"/>
                  </pic:nvPicPr>
                  <pic:blipFill>
                    <a:blip r:embed="rId9"/>
                    <a:srcRect/>
                    <a:stretch>
                      <a:fillRect/>
                    </a:stretch>
                  </pic:blipFill>
                  <pic:spPr>
                    <a:xfrm>
                      <a:off x="0" y="0"/>
                      <a:ext cx="6137600" cy="1778000"/>
                    </a:xfrm>
                    <a:prstGeom prst="rect">
                      <a:avLst/>
                    </a:prstGeom>
                  </pic:spPr>
                </pic:pic>
              </a:graphicData>
            </a:graphic>
          </wp:inline>
        </w:drawing>
      </w: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numPr>
          <w:ilvl w:val="0"/>
          <w:numId w:val="4"/>
        </w:numPr>
        <w:spacing w:before="8"/>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Weather</w:t>
      </w:r>
    </w:p>
    <w:p>
      <w:pPr>
        <w:spacing w:before="8"/>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6137275" cy="13970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17" name="image4.png"/>
                    <pic:cNvPicPr preferRelativeResize="0"/>
                  </pic:nvPicPr>
                  <pic:blipFill>
                    <a:blip r:embed="rId10"/>
                    <a:srcRect/>
                    <a:stretch>
                      <a:fillRect/>
                    </a:stretch>
                  </pic:blipFill>
                  <pic:spPr>
                    <a:xfrm>
                      <a:off x="0" y="0"/>
                      <a:ext cx="6137600" cy="1397000"/>
                    </a:xfrm>
                    <a:prstGeom prst="rect">
                      <a:avLst/>
                    </a:prstGeom>
                  </pic:spPr>
                </pic:pic>
              </a:graphicData>
            </a:graphic>
          </wp:inline>
        </w:drawing>
      </w:r>
    </w:p>
    <w:p>
      <w:pPr>
        <w:spacing w:before="8"/>
        <w:ind w:left="720" w:firstLine="0"/>
        <w:rPr>
          <w:rFonts w:ascii="Times New Roman" w:hAnsi="Times New Roman" w:eastAsia="Times New Roman" w:cs="Times New Roman"/>
          <w:b/>
          <w:sz w:val="24"/>
          <w:szCs w:val="24"/>
        </w:rPr>
      </w:pPr>
    </w:p>
    <w:p>
      <w:pPr>
        <w:numPr>
          <w:ilvl w:val="0"/>
          <w:numId w:val="4"/>
        </w:numPr>
        <w:spacing w:before="8"/>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Bookkeeping:</w:t>
      </w:r>
    </w:p>
    <w:p>
      <w:pPr>
        <w:spacing w:before="8"/>
        <w:rPr>
          <w:rFonts w:ascii="Times New Roman" w:hAnsi="Times New Roman" w:eastAsia="Times New Roman" w:cs="Times New Roman"/>
          <w:b/>
          <w:sz w:val="24"/>
          <w:szCs w:val="24"/>
        </w:rPr>
      </w:pPr>
    </w:p>
    <w:p>
      <w:pPr>
        <w:spacing w:before="8"/>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 xml:space="preserve"> </w:t>
      </w:r>
    </w:p>
    <w:p>
      <w:pPr>
        <w:spacing w:before="8"/>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r>
        <w:drawing>
          <wp:inline distT="0" distB="0" distL="114300" distR="114300">
            <wp:extent cx="5834380" cy="2148840"/>
            <wp:effectExtent l="0" t="0" r="254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11"/>
                    <a:stretch>
                      <a:fillRect/>
                    </a:stretch>
                  </pic:blipFill>
                  <pic:spPr>
                    <a:xfrm>
                      <a:off x="0" y="0"/>
                      <a:ext cx="5834380" cy="2148840"/>
                    </a:xfrm>
                    <a:prstGeom prst="rect">
                      <a:avLst/>
                    </a:prstGeom>
                    <a:noFill/>
                    <a:ln>
                      <a:noFill/>
                    </a:ln>
                  </pic:spPr>
                </pic:pic>
              </a:graphicData>
            </a:graphic>
          </wp:inline>
        </w:drawing>
      </w:r>
    </w:p>
    <w:p>
      <w:pPr>
        <w:spacing w:before="8"/>
        <w:rPr>
          <w:rFonts w:ascii="Times New Roman" w:hAnsi="Times New Roman" w:eastAsia="Times New Roman" w:cs="Times New Roman"/>
          <w:b/>
          <w:sz w:val="24"/>
          <w:szCs w:val="24"/>
        </w:rPr>
      </w:pPr>
    </w:p>
    <w:p>
      <w:pPr>
        <w:spacing w:before="8"/>
        <w:rPr>
          <w:rFonts w:ascii="Times New Roman" w:hAnsi="Times New Roman" w:eastAsia="Times New Roman" w:cs="Times New Roman"/>
          <w:b/>
          <w:sz w:val="24"/>
          <w:szCs w:val="24"/>
        </w:rPr>
      </w:pPr>
    </w:p>
    <w:p>
      <w:pPr>
        <w:numPr>
          <w:ilvl w:val="0"/>
          <w:numId w:val="4"/>
        </w:numPr>
        <w:spacing w:before="8"/>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Note App:</w:t>
      </w:r>
    </w:p>
    <w:p>
      <w:pPr>
        <w:spacing w:before="8"/>
        <w:rPr>
          <w:rFonts w:ascii="Times New Roman" w:hAnsi="Times New Roman" w:eastAsia="Times New Roman" w:cs="Times New Roman"/>
          <w:b/>
          <w:sz w:val="24"/>
          <w:szCs w:val="24"/>
        </w:rPr>
      </w:pPr>
      <w:r>
        <w:rPr>
          <w:rFonts w:hint="default"/>
          <w:lang w:val="en-US"/>
        </w:rPr>
        <w:t xml:space="preserve"> </w:t>
      </w:r>
      <w:r>
        <w:drawing>
          <wp:inline distT="0" distB="0" distL="114300" distR="114300">
            <wp:extent cx="6189980" cy="1887220"/>
            <wp:effectExtent l="0" t="0" r="12700" b="254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12"/>
                    <a:stretch>
                      <a:fillRect/>
                    </a:stretch>
                  </pic:blipFill>
                  <pic:spPr>
                    <a:xfrm>
                      <a:off x="0" y="0"/>
                      <a:ext cx="6189980" cy="1887220"/>
                    </a:xfrm>
                    <a:prstGeom prst="rect">
                      <a:avLst/>
                    </a:prstGeom>
                    <a:noFill/>
                    <a:ln>
                      <a:noFill/>
                    </a:ln>
                  </pic:spPr>
                </pic:pic>
              </a:graphicData>
            </a:graphic>
          </wp:inline>
        </w:drawing>
      </w:r>
    </w:p>
    <w:p>
      <w:pPr>
        <w:spacing w:before="8"/>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spacing w:before="8"/>
        <w:ind w:left="720" w:firstLine="0"/>
        <w:rPr>
          <w:rFonts w:ascii="Times New Roman" w:hAnsi="Times New Roman" w:eastAsia="Times New Roman" w:cs="Times New Roman"/>
          <w:b/>
          <w:sz w:val="24"/>
          <w:szCs w:val="24"/>
        </w:rPr>
      </w:pPr>
    </w:p>
    <w:p>
      <w:pPr>
        <w:numPr>
          <w:ilvl w:val="0"/>
          <w:numId w:val="4"/>
        </w:numPr>
        <w:spacing w:before="8"/>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Contact App:</w:t>
      </w:r>
    </w:p>
    <w:p>
      <w:pPr>
        <w:spacing w:before="8"/>
        <w:ind w:left="720" w:firstLine="0"/>
        <w:rPr>
          <w:rFonts w:ascii="Times New Roman" w:hAnsi="Times New Roman" w:eastAsia="Times New Roman" w:cs="Times New Roman"/>
          <w:b/>
          <w:sz w:val="24"/>
          <w:szCs w:val="24"/>
        </w:rPr>
      </w:pPr>
    </w:p>
    <w:p>
      <w:pPr>
        <w:spacing w:before="8"/>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drawing>
          <wp:inline distT="0" distB="0" distL="114300" distR="114300">
            <wp:extent cx="6007735" cy="1447800"/>
            <wp:effectExtent l="0" t="0" r="1206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13"/>
                    <a:stretch>
                      <a:fillRect/>
                    </a:stretch>
                  </pic:blipFill>
                  <pic:spPr>
                    <a:xfrm>
                      <a:off x="0" y="0"/>
                      <a:ext cx="6007735" cy="1447800"/>
                    </a:xfrm>
                    <a:prstGeom prst="rect">
                      <a:avLst/>
                    </a:prstGeom>
                    <a:noFill/>
                    <a:ln>
                      <a:noFill/>
                    </a:ln>
                  </pic:spPr>
                </pic:pic>
              </a:graphicData>
            </a:graphic>
          </wp:inline>
        </w:drawing>
      </w:r>
    </w:p>
    <w:p>
      <w:pPr>
        <w:spacing w:before="8"/>
        <w:rPr>
          <w:rFonts w:ascii="Times New Roman" w:hAnsi="Times New Roman" w:eastAsia="Times New Roman" w:cs="Times New Roman"/>
          <w:b/>
          <w:sz w:val="24"/>
          <w:szCs w:val="2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p>
    <w:p>
      <w:pPr>
        <w:spacing w:before="8"/>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Conclusion:</w:t>
      </w:r>
    </w:p>
    <w:p>
      <w:pPr>
        <w:spacing w:before="8"/>
        <w:rPr>
          <w:rFonts w:ascii="Times New Roman" w:hAnsi="Times New Roman" w:eastAsia="Times New Roman" w:cs="Times New Roman"/>
          <w:b/>
          <w:sz w:val="34"/>
          <w:szCs w:val="34"/>
        </w:rPr>
      </w:pPr>
    </w:p>
    <w:p>
      <w:pPr>
        <w:rPr>
          <w:sz w:val="26"/>
          <w:szCs w:val="26"/>
        </w:rPr>
      </w:pPr>
      <w:r>
        <w:rPr>
          <w:sz w:val="26"/>
          <w:szCs w:val="26"/>
          <w:rtl w:val="0"/>
        </w:rPr>
        <w:t>Personal Assistant is a multifunctional utility suite, encompassing a range of applications from basic arithmetic operations to financial management, weather data analysis, bookkeeping, note-taking, and contact management. The modular design contributes to code clarity and maintainability, allowing users to interact with distinct features seamlessly.</w:t>
      </w:r>
    </w:p>
    <w:p>
      <w:pPr>
        <w:rPr>
          <w:sz w:val="26"/>
          <w:szCs w:val="26"/>
        </w:rPr>
      </w:pPr>
      <w:r>
        <w:rPr>
          <w:sz w:val="26"/>
          <w:szCs w:val="26"/>
          <w:rtl w:val="0"/>
        </w:rPr>
        <w:t>While the program exhibits robust functionality, there are areas for improvement. Enhancements in error handling, such as more user-friendly messages for invalid inputs, could enhance the overall user experience. Consistent use of camelCase for function names and thorough validation of user inputs are additional aspects to consider for code refinement.</w:t>
      </w:r>
    </w:p>
    <w:p>
      <w:pPr>
        <w:rPr>
          <w:rFonts w:ascii="Times New Roman" w:hAnsi="Times New Roman" w:eastAsia="Times New Roman" w:cs="Times New Roman"/>
          <w:b/>
          <w:sz w:val="25"/>
          <w:szCs w:val="25"/>
        </w:rPr>
      </w:pPr>
      <w:r>
        <w:rPr>
          <w:sz w:val="26"/>
          <w:szCs w:val="26"/>
          <w:rtl w:val="0"/>
        </w:rPr>
        <w:t>The program's versatility, coupled with its ability to handle various tasks within a single application, demonstrates thoughtful design. With continued attention to user interaction, error management, and code organization, this C++ program has the potential to evolve into a well-rounded and user-friendly utility suite.</w:t>
      </w:r>
    </w:p>
    <w:sectPr>
      <w:type w:val="continuous"/>
      <w:pgSz w:w="11900" w:h="16820"/>
      <w:pgMar w:top="1620" w:right="1060" w:bottom="880" w:left="1180" w:header="1245" w:footer="68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830"/>
      </w:tabs>
      <w:spacing w:before="0" w:after="0" w:line="14" w:lineRule="auto"/>
      <w:ind w:left="0" w:right="0" w:firstLine="0"/>
      <w:jc w:val="left"/>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ab/>
    </w:r>
    <w:r>
      <mc:AlternateContent>
        <mc:Choice Requires="wps">
          <w:drawing>
            <wp:anchor distT="0" distB="0" distL="0" distR="0" simplePos="0" relativeHeight="251660288" behindDoc="1" locked="0" layoutInCell="1" allowOverlap="1">
              <wp:simplePos x="0" y="0"/>
              <wp:positionH relativeFrom="column">
                <wp:posOffset>2578100</wp:posOffset>
              </wp:positionH>
              <wp:positionV relativeFrom="paragraph">
                <wp:posOffset>10071100</wp:posOffset>
              </wp:positionV>
              <wp:extent cx="922020" cy="196215"/>
              <wp:effectExtent l="0" t="0" r="0" b="0"/>
              <wp:wrapNone/>
              <wp:docPr id="2" name="Rectangles 2"/>
              <wp:cNvGraphicFramePr/>
              <a:graphic xmlns:a="http://schemas.openxmlformats.org/drawingml/2006/main">
                <a:graphicData uri="http://schemas.microsoft.com/office/word/2010/wordprocessingShape">
                  <wps:wsp>
                    <wps:cNvSpPr/>
                    <wps:spPr>
                      <a:xfrm>
                        <a:off x="4899278" y="3696180"/>
                        <a:ext cx="893445" cy="167640"/>
                      </a:xfrm>
                      <a:prstGeom prst="rect">
                        <a:avLst/>
                      </a:prstGeom>
                      <a:noFill/>
                      <a:ln>
                        <a:noFill/>
                      </a:ln>
                    </wps:spPr>
                    <wps:txbx>
                      <w:txbxContent>
                        <w:p>
                          <w:pPr>
                            <w:spacing w:before="12" w:after="0" w:line="240" w:lineRule="auto"/>
                            <w:ind w:left="20" w:right="0" w:firstLine="60"/>
                            <w:jc w:val="left"/>
                          </w:pPr>
                          <w:r>
                            <w:rPr>
                              <w:rFonts w:ascii="Arial" w:hAnsi="Arial" w:eastAsia="Arial" w:cs="Arial"/>
                              <w:b/>
                              <w:i w:val="0"/>
                              <w:smallCaps w:val="0"/>
                              <w:strike w:val="0"/>
                              <w:color w:val="000000"/>
                              <w:sz w:val="20"/>
                              <w:vertAlign w:val="baseline"/>
                            </w:rPr>
                            <w:t>BS(SE)-1-A&amp;B</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03pt;margin-top:793pt;height:15.45pt;width:72.6pt;z-index:-251656192;mso-width-relative:page;mso-height-relative:page;" filled="f" stroked="f" coordsize="21600,21600" o:gfxdata="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odLNncAAAADQEA&#10;AA8AAAAAAAAAAQAgAAAAIgAAAGRycy9kb3ducmV2LnhtbFBLAQIUABQAAAAIAIdO4kDBypOx3QEA&#10;AL4DAAAOAAAAAAAAAAEAIAAAACsBAABkcnMvZTJvRG9jLnhtbFBLBQYAAAAABgAGAFkBAAB6BQAA&#10;AAA=&#10;">
              <v:fill on="f" focussize="0,0"/>
              <v:stroke on="f"/>
              <v:imagedata o:title=""/>
              <o:lock v:ext="edit" aspectratio="f"/>
              <v:textbox inset="0mm,0mm,0mm,0mm">
                <w:txbxContent>
                  <w:p>
                    <w:pPr>
                      <w:spacing w:before="12" w:after="0" w:line="240" w:lineRule="auto"/>
                      <w:ind w:left="20" w:right="0" w:firstLine="60"/>
                      <w:jc w:val="left"/>
                    </w:pPr>
                    <w:r>
                      <w:rPr>
                        <w:rFonts w:ascii="Arial" w:hAnsi="Arial" w:eastAsia="Arial" w:cs="Arial"/>
                        <w:b/>
                        <w:i w:val="0"/>
                        <w:smallCaps w:val="0"/>
                        <w:strike w:val="0"/>
                        <w:color w:val="000000"/>
                        <w:sz w:val="20"/>
                        <w:vertAlign w:val="baseline"/>
                      </w:rPr>
                      <w:t>BS(SE)-1-A&amp;B</w:t>
                    </w:r>
                  </w:p>
                </w:txbxContent>
              </v:textbox>
            </v:rect>
          </w:pict>
        </mc:Fallback>
      </mc:AlternateContent>
    </w:r>
    <w:r>
      <mc:AlternateContent>
        <mc:Choice Requires="wps">
          <w:drawing>
            <wp:anchor distT="0" distB="0" distL="0" distR="0" simplePos="0" relativeHeight="251660288" behindDoc="1" locked="0" layoutInCell="1" allowOverlap="1">
              <wp:simplePos x="0" y="0"/>
              <wp:positionH relativeFrom="column">
                <wp:posOffset>5041900</wp:posOffset>
              </wp:positionH>
              <wp:positionV relativeFrom="paragraph">
                <wp:posOffset>10071100</wp:posOffset>
              </wp:positionV>
              <wp:extent cx="851535" cy="196215"/>
              <wp:effectExtent l="0" t="0" r="0" b="0"/>
              <wp:wrapNone/>
              <wp:docPr id="3" name="Rectangles 3"/>
              <wp:cNvGraphicFramePr/>
              <a:graphic xmlns:a="http://schemas.openxmlformats.org/drawingml/2006/main">
                <a:graphicData uri="http://schemas.microsoft.com/office/word/2010/wordprocessingShape">
                  <wps:wsp>
                    <wps:cNvSpPr/>
                    <wps:spPr>
                      <a:xfrm>
                        <a:off x="4934520" y="3696180"/>
                        <a:ext cx="822960" cy="167640"/>
                      </a:xfrm>
                      <a:prstGeom prst="rect">
                        <a:avLst/>
                      </a:prstGeom>
                      <a:noFill/>
                      <a:ln>
                        <a:noFill/>
                      </a:ln>
                    </wps:spPr>
                    <wps:txbx>
                      <w:txbxContent>
                        <w:p>
                          <w:pPr>
                            <w:spacing w:before="12" w:after="0" w:line="240" w:lineRule="auto"/>
                            <w:ind w:left="20" w:right="0" w:firstLine="60"/>
                            <w:jc w:val="left"/>
                          </w:pPr>
                          <w:r>
                            <w:rPr>
                              <w:rFonts w:ascii="Arial" w:hAnsi="Arial" w:eastAsia="Arial" w:cs="Arial"/>
                              <w:b/>
                              <w:i w:val="0"/>
                              <w:smallCaps w:val="0"/>
                              <w:strike w:val="0"/>
                              <w:color w:val="000000"/>
                              <w:sz w:val="20"/>
                              <w:vertAlign w:val="baseline"/>
                            </w:rPr>
                            <w:t>SZABIST-ISB</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97pt;margin-top:793pt;height:15.45pt;width:67.05pt;z-index:-251656192;mso-width-relative:page;mso-height-relative:page;" filled="f" stroked="f" coordsize="21600,21600" o:gfxdata="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tnf83AAAAA0BAAAP&#10;AAAAAAAAAAEAIAAAACIAAABkcnMvZG93bnJldi54bWxQSwECFAAUAAAACACHTuJAOE1x4dsBAAC+&#10;AwAADgAAAAAAAAABACAAAAArAQAAZHJzL2Uyb0RvYy54bWxQSwUGAAAAAAYABgBZAQAAeAUAAAAA&#10;">
              <v:fill on="f" focussize="0,0"/>
              <v:stroke on="f"/>
              <v:imagedata o:title=""/>
              <o:lock v:ext="edit" aspectratio="f"/>
              <v:textbox inset="0mm,0mm,0mm,0mm">
                <w:txbxContent>
                  <w:p>
                    <w:pPr>
                      <w:spacing w:before="12" w:after="0" w:line="240" w:lineRule="auto"/>
                      <w:ind w:left="20" w:right="0" w:firstLine="60"/>
                      <w:jc w:val="left"/>
                    </w:pPr>
                    <w:r>
                      <w:rPr>
                        <w:rFonts w:ascii="Arial" w:hAnsi="Arial" w:eastAsia="Arial" w:cs="Arial"/>
                        <w:b/>
                        <w:i w:val="0"/>
                        <w:smallCaps w:val="0"/>
                        <w:strike w:val="0"/>
                        <w:color w:val="000000"/>
                        <w:sz w:val="20"/>
                        <w:vertAlign w:val="baseline"/>
                      </w:rPr>
                      <w:t>SZABIST-ISB</w:t>
                    </w:r>
                  </w:p>
                </w:txbxContent>
              </v:textbox>
            </v:rect>
          </w:pict>
        </mc:Fallback>
      </mc:AlternateContent>
    </w:r>
    <w:r>
      <mc:AlternateContent>
        <mc:Choice Requires="wps">
          <w:drawing>
            <wp:anchor distT="0" distB="0" distL="0" distR="0" simplePos="0" relativeHeight="251660288" behindDoc="1" locked="0" layoutInCell="1" allowOverlap="1">
              <wp:simplePos x="0" y="0"/>
              <wp:positionH relativeFrom="column">
                <wp:posOffset>190500</wp:posOffset>
              </wp:positionH>
              <wp:positionV relativeFrom="paragraph">
                <wp:posOffset>10071100</wp:posOffset>
              </wp:positionV>
              <wp:extent cx="336550" cy="196215"/>
              <wp:effectExtent l="0" t="0" r="0" b="0"/>
              <wp:wrapNone/>
              <wp:docPr id="4" name="Rectangles 4"/>
              <wp:cNvGraphicFramePr/>
              <a:graphic xmlns:a="http://schemas.openxmlformats.org/drawingml/2006/main">
                <a:graphicData uri="http://schemas.microsoft.com/office/word/2010/wordprocessingShape">
                  <wps:wsp>
                    <wps:cNvSpPr/>
                    <wps:spPr>
                      <a:xfrm>
                        <a:off x="5192013" y="3696180"/>
                        <a:ext cx="307975" cy="167640"/>
                      </a:xfrm>
                      <a:prstGeom prst="rect">
                        <a:avLst/>
                      </a:prstGeom>
                      <a:noFill/>
                      <a:ln>
                        <a:noFill/>
                      </a:ln>
                    </wps:spPr>
                    <wps:txbx>
                      <w:txbxContent>
                        <w:p>
                          <w:pPr>
                            <w:spacing w:before="12" w:after="0" w:line="240" w:lineRule="auto"/>
                            <w:ind w:left="20" w:right="0" w:firstLine="60"/>
                            <w:jc w:val="left"/>
                          </w:pPr>
                          <w:r>
                            <w:rPr>
                              <w:rFonts w:ascii="Arial" w:hAnsi="Arial" w:eastAsia="Arial" w:cs="Arial"/>
                              <w:b/>
                              <w:i w:val="0"/>
                              <w:smallCaps w:val="0"/>
                              <w:strike w:val="0"/>
                              <w:color w:val="000000"/>
                              <w:sz w:val="20"/>
                              <w:vertAlign w:val="baseline"/>
                            </w:rPr>
                            <w:t>ITC</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5pt;margin-top:793pt;height:15.45pt;width:26.5pt;z-index:-251656192;mso-width-relative:page;mso-height-relative:page;" filled="f" stroked="f" coordsize="21600,21600" o:gfxdata="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OCctkAAAALAQAADwAA&#10;AAAAAAABACAAAAAiAAAAZHJzL2Rvd25yZXYueG1sUEsBAhQAFAAAAAgAh07iQDvKOgHcAQAAvgMA&#10;AA4AAAAAAAAAAQAgAAAAKAEAAGRycy9lMm9Eb2MueG1sUEsFBgAAAAAGAAYAWQEAAHYFAAAAAA==&#10;">
              <v:fill on="f" focussize="0,0"/>
              <v:stroke on="f"/>
              <v:imagedata o:title=""/>
              <o:lock v:ext="edit" aspectratio="f"/>
              <v:textbox inset="0mm,0mm,0mm,0mm">
                <w:txbxContent>
                  <w:p>
                    <w:pPr>
                      <w:spacing w:before="12" w:after="0" w:line="240" w:lineRule="auto"/>
                      <w:ind w:left="20" w:right="0" w:firstLine="60"/>
                      <w:jc w:val="left"/>
                    </w:pPr>
                    <w:r>
                      <w:rPr>
                        <w:rFonts w:ascii="Arial" w:hAnsi="Arial" w:eastAsia="Arial" w:cs="Arial"/>
                        <w:b/>
                        <w:i w:val="0"/>
                        <w:smallCaps w:val="0"/>
                        <w:strike w:val="0"/>
                        <w:color w:val="000000"/>
                        <w:sz w:val="20"/>
                        <w:vertAlign w:val="baseline"/>
                      </w:rPr>
                      <w:t>ITC</w:t>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Calibri" w:hAnsi="Calibri" w:eastAsia="Calibri" w:cs="Calibri"/>
        <w:b w:val="0"/>
        <w:i w:val="0"/>
        <w:smallCaps w:val="0"/>
        <w:strike w:val="0"/>
        <w:color w:val="000000"/>
        <w:sz w:val="20"/>
        <w:szCs w:val="20"/>
        <w:u w:val="none"/>
        <w:shd w:val="clear" w:fill="auto"/>
        <w:vertAlign w:val="baseline"/>
      </w:rPr>
    </w:pPr>
    <w:r>
      <w:rPr>
        <w:sz w:val="24"/>
        <w:szCs w:val="24"/>
      </w:rPr>
      <w:pict>
        <v:shape id="WordPictureWatermark1" o:spid="_x0000_s2049" o:spt="75" type="#_x0000_t75" style="position:absolute;left:0pt;height:483.25pt;width:483.25pt;mso-position-horizontal:center;mso-position-horizontal-relative:margin;mso-position-vertical:center;mso-position-vertical-relative:margin;z-index:-251656192;mso-width-relative:page;mso-height-relative:page;" filled="f" coordsize="21600,21600">
          <v:path/>
          <v:fill on="f" focussize="0,0"/>
          <v:stroke/>
          <v:imagedata r:id="rId1" gain="19661f" blacklevel="22938f" o:title="image1.jpg"/>
          <o:lock v:ext="edit" aspectratio="t"/>
        </v:shape>
      </w:pict>
    </w:r>
    <w:r>
      <w:rPr>
        <w:rFonts w:ascii="Calibri" w:hAnsi="Calibri" w:eastAsia="Calibri" w:cs="Calibri"/>
        <w:b w:val="0"/>
        <w:i w:val="0"/>
        <w:smallCaps w:val="0"/>
        <w:strike w:val="0"/>
        <w:color w:val="000000"/>
        <w:sz w:val="24"/>
        <w:szCs w:val="24"/>
        <w:u w:val="none"/>
        <w:shd w:val="clear" w:fill="auto"/>
        <w:vertAlign w:val="baseline"/>
      </w:rPr>
      <mc:AlternateContent>
        <mc:Choice Requires="wps">
          <w:drawing>
            <wp:anchor distT="0" distB="0" distL="0" distR="0" simplePos="0" relativeHeight="251660288" behindDoc="1" locked="0" layoutInCell="1" allowOverlap="1">
              <wp:simplePos x="0" y="0"/>
              <wp:positionH relativeFrom="page">
                <wp:posOffset>1414145</wp:posOffset>
              </wp:positionH>
              <wp:positionV relativeFrom="page">
                <wp:posOffset>763270</wp:posOffset>
              </wp:positionV>
              <wp:extent cx="5546725" cy="293370"/>
              <wp:effectExtent l="0" t="0" r="0" b="0"/>
              <wp:wrapNone/>
              <wp:docPr id="1" name="Rectangles 1"/>
              <wp:cNvGraphicFramePr/>
              <a:graphic xmlns:a="http://schemas.openxmlformats.org/drawingml/2006/main">
                <a:graphicData uri="http://schemas.microsoft.com/office/word/2010/wordprocessingShape">
                  <wps:wsp>
                    <wps:cNvSpPr/>
                    <wps:spPr>
                      <a:xfrm>
                        <a:off x="2586925" y="3647603"/>
                        <a:ext cx="5518150" cy="264795"/>
                      </a:xfrm>
                      <a:prstGeom prst="rect">
                        <a:avLst/>
                      </a:prstGeom>
                      <a:noFill/>
                      <a:ln>
                        <a:noFill/>
                      </a:ln>
                    </wps:spPr>
                    <wps:txbx>
                      <w:txbxContent>
                        <w:p>
                          <w:pPr>
                            <w:spacing w:before="5" w:after="0" w:line="240" w:lineRule="auto"/>
                            <w:ind w:left="20" w:right="0" w:firstLine="60"/>
                            <w:jc w:val="left"/>
                          </w:pPr>
                          <w:r>
                            <w:rPr>
                              <w:rFonts w:ascii="Times New Roman" w:hAnsi="Times New Roman" w:eastAsia="Times New Roman" w:cs="Times New Roman"/>
                              <w:b w:val="0"/>
                              <w:i w:val="0"/>
                              <w:smallCaps w:val="0"/>
                              <w:strike w:val="0"/>
                              <w:color w:val="000000"/>
                              <w:sz w:val="34"/>
                              <w:u w:val="single"/>
                              <w:vertAlign w:val="baseline"/>
                            </w:rPr>
                            <w:t>Shaheed Zulfikar Ali Bhutto Institute of Science &amp; Technology</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11.35pt;margin-top:60.1pt;height:23.1pt;width:436.75pt;mso-position-horizontal-relative:page;mso-position-vertical-relative:page;z-index:-251656192;mso-width-relative:page;mso-height-relative:page;" filled="f" stroked="f" coordsize="21600,21600" o:gfxdata="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jLnNA2gAAAAwBAAAP&#10;AAAAAAAAAAEAIAAAACIAAABkcnMvZG93bnJldi54bWxQSwECFAAUAAAACACHTuJAo/p2R90BAAC/&#10;AwAADgAAAAAAAAABACAAAAApAQAAZHJzL2Uyb0RvYy54bWxQSwUGAAAAAAYABgBZAQAAeAUAAAAA&#10;">
              <v:fill on="f" focussize="0,0"/>
              <v:stroke on="f"/>
              <v:imagedata o:title=""/>
              <o:lock v:ext="edit" aspectratio="f"/>
              <v:textbox inset="0mm,0mm,0mm,0mm">
                <w:txbxContent>
                  <w:p>
                    <w:pPr>
                      <w:spacing w:before="5" w:after="0" w:line="240" w:lineRule="auto"/>
                      <w:ind w:left="20" w:right="0" w:firstLine="60"/>
                      <w:jc w:val="left"/>
                    </w:pPr>
                    <w:r>
                      <w:rPr>
                        <w:rFonts w:ascii="Times New Roman" w:hAnsi="Times New Roman" w:eastAsia="Times New Roman" w:cs="Times New Roman"/>
                        <w:b w:val="0"/>
                        <w:i w:val="0"/>
                        <w:smallCaps w:val="0"/>
                        <w:strike w:val="0"/>
                        <w:color w:val="000000"/>
                        <w:sz w:val="34"/>
                        <w:u w:val="single"/>
                        <w:vertAlign w:val="baseline"/>
                      </w:rPr>
                      <w:t>Shaheed Zulfikar Ali Bhutto Institute of Science &amp; Technology</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720"/>
  <w:hdrShapeDefaults>
    <o:shapelayout v:ext="edit">
      <o:idmap v:ext="edit" data="2"/>
    </o:shapelayout>
  </w:hdrShapeDefaults>
  <w:compat>
    <w:compatSetting w:name="compatibilityMode" w:uri="http://schemas.microsoft.com/office/word" w:val="15"/>
  </w:compat>
  <w:rsids>
    <w:rsidRoot w:val="00000000"/>
    <w:rsid w:val="063D0D42"/>
    <w:rsid w:val="0A0C291A"/>
    <w:rsid w:val="1AAC5F82"/>
    <w:rsid w:val="5DFF26C3"/>
    <w:rsid w:val="77DB77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alibri" w:hAnsi="Calibri" w:eastAsia="Calibri" w:cs="Calibri"/>
      <w:sz w:val="22"/>
      <w:szCs w:val="22"/>
      <w:lang w:val="en-US"/>
    </w:rPr>
  </w:style>
  <w:style w:type="paragraph" w:styleId="2">
    <w:name w:val="heading 1"/>
    <w:basedOn w:val="1"/>
    <w:next w:val="1"/>
    <w:qFormat/>
    <w:uiPriority w:val="0"/>
    <w:pPr>
      <w:ind w:left="260"/>
    </w:pPr>
    <w:rPr>
      <w:rFonts w:ascii="Times New Roman" w:hAnsi="Times New Roman" w:eastAsia="Times New Roman" w:cs="Times New Roman"/>
      <w:b/>
      <w:sz w:val="32"/>
      <w:szCs w:val="32"/>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spacing w:before="235"/>
      <w:ind w:left="839" w:right="860"/>
      <w:jc w:val="center"/>
    </w:pPr>
    <w:rPr>
      <w:rFonts w:ascii="Times New Roman" w:hAnsi="Times New Roman" w:eastAsia="Times New Roman" w:cs="Times New Roman"/>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2024-01-04T13:37:00Z</dcterms:created>
  <dc:creator>shahzaib laptops</dc:creator>
  <cp:lastModifiedBy>CARLITO</cp:lastModifiedBy>
  <dcterms:modified xsi:type="dcterms:W3CDTF">2024-01-20T14:00:19Z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1F2E8E090E3840C1933A32A440C0E214</vt:lpwstr>
  </property>
</Properties>
</file>